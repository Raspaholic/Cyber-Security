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200"/>
        <w:gridCol w:w="7200"/>
      </w:tblGrid>
      <w:tr w:rsidR="000F1241" w14:paraId="635C2E73" w14:textId="77777777">
        <w:trPr>
          <w:trHeight w:val="4320"/>
          <w:jc w:val="center"/>
        </w:trPr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F57AB2" w14:textId="77777777" w:rsidR="000F1241" w:rsidRDefault="00000000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7E5BB4">
              <w:rPr>
                <w:b/>
                <w:bCs/>
              </w:rPr>
              <w:t>Cable Modem</w:t>
            </w:r>
          </w:p>
          <w:p w14:paraId="3C9887B8" w14:textId="6031C60E" w:rsidR="007E5BB4" w:rsidRPr="007E59A2" w:rsidRDefault="007E5B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 2.2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AA60E" w14:textId="77777777" w:rsidR="000F1241" w:rsidRDefault="00000000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7E5BB4">
              <w:rPr>
                <w:b/>
                <w:bCs/>
              </w:rPr>
              <w:t>Digital Subscriber Lines (DSL)</w:t>
            </w:r>
          </w:p>
          <w:p w14:paraId="429B8578" w14:textId="65FF08B8" w:rsidR="007E5BB4" w:rsidRPr="007E59A2" w:rsidRDefault="007E5B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 2.2</w:t>
            </w:r>
          </w:p>
        </w:tc>
      </w:tr>
      <w:tr w:rsidR="000F1241" w14:paraId="07633978" w14:textId="77777777">
        <w:trPr>
          <w:trHeight w:val="4320"/>
          <w:jc w:val="center"/>
        </w:trPr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8E37EE" w14:textId="77777777" w:rsidR="000F1241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7E5BB4">
              <w:rPr>
                <w:b/>
                <w:bCs/>
                <w:sz w:val="24"/>
                <w:szCs w:val="24"/>
              </w:rPr>
              <w:t>Optical Network Terminal (ONT)</w:t>
            </w:r>
          </w:p>
          <w:p w14:paraId="626ED428" w14:textId="5EEF3AA9" w:rsidR="007E5BB4" w:rsidRPr="007E59A2" w:rsidRDefault="007E5BB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OBJ 2.2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5D388" w14:textId="77777777" w:rsidR="000F1241" w:rsidRDefault="00000000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7E5BB4">
              <w:rPr>
                <w:b/>
                <w:bCs/>
              </w:rPr>
              <w:t>Network Interface Card (NIC)</w:t>
            </w:r>
          </w:p>
          <w:p w14:paraId="50CDEF54" w14:textId="5CBAED20" w:rsidR="007E5BB4" w:rsidRPr="007E59A2" w:rsidRDefault="007E5B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 2.2</w:t>
            </w:r>
          </w:p>
        </w:tc>
      </w:tr>
      <w:tr w:rsidR="000F1241" w14:paraId="1C64499D" w14:textId="77777777">
        <w:trPr>
          <w:trHeight w:val="4320"/>
          <w:jc w:val="center"/>
        </w:trPr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1CE27" w14:textId="77777777" w:rsidR="000F1241" w:rsidRDefault="00000000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7E5BB4">
              <w:rPr>
                <w:rFonts w:ascii="Calibri" w:eastAsia="Calibri" w:hAnsi="Calibri"/>
                <w:b/>
                <w:bCs/>
                <w:color w:val="000000"/>
              </w:rPr>
              <w:t>Software-defined Network (SDN)</w:t>
            </w:r>
          </w:p>
          <w:p w14:paraId="04A05CCE" w14:textId="5695B8B3" w:rsidR="007E5BB4" w:rsidRDefault="007E5BB4">
            <w:pPr>
              <w:jc w:val="center"/>
            </w:pPr>
            <w:r>
              <w:rPr>
                <w:rFonts w:ascii="Calibri" w:eastAsia="Calibri" w:hAnsi="Calibri"/>
                <w:b/>
                <w:bCs/>
                <w:color w:val="000000"/>
              </w:rPr>
              <w:t>OBJ 2.2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504C2" w14:textId="77777777" w:rsidR="000F1241" w:rsidRPr="007E59A2" w:rsidRDefault="00000000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7E59A2">
              <w:rPr>
                <w:b/>
                <w:bCs/>
              </w:rPr>
              <w:t>6</w:t>
            </w:r>
          </w:p>
        </w:tc>
      </w:tr>
    </w:tbl>
    <w:p w14:paraId="4E68DC48" w14:textId="77777777" w:rsidR="000F1241" w:rsidRDefault="00000000">
      <w:r>
        <w:br w:type="page"/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200"/>
        <w:gridCol w:w="7200"/>
      </w:tblGrid>
      <w:tr w:rsidR="000F1241" w14:paraId="23489F06" w14:textId="77777777">
        <w:trPr>
          <w:trHeight w:val="4320"/>
          <w:jc w:val="center"/>
        </w:trPr>
        <w:tc>
          <w:tcPr>
            <w:tcW w:w="7200" w:type="dxa"/>
            <w:vAlign w:val="center"/>
          </w:tcPr>
          <w:p w14:paraId="743269CC" w14:textId="77777777" w:rsidR="007E5BB4" w:rsidRDefault="00000000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lastRenderedPageBreak/>
              <w:t>Back: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Pr="007E5BB4">
              <w:rPr>
                <w:rFonts w:ascii="Calibri" w:eastAsia="Calibri" w:hAnsi="Calibri"/>
                <w:b/>
                <w:bCs/>
                <w:color w:val="000000"/>
              </w:rPr>
              <w:t xml:space="preserve"> </w:t>
            </w:r>
            <w:r w:rsidR="007E5BB4" w:rsidRPr="007E5BB4">
              <w:rPr>
                <w:rFonts w:ascii="Calibri" w:eastAsia="Calibri" w:hAnsi="Calibri"/>
                <w:b/>
                <w:bCs/>
                <w:color w:val="000000"/>
              </w:rPr>
              <w:t xml:space="preserve">- device that translates coaxial </w:t>
            </w:r>
          </w:p>
          <w:p w14:paraId="27D7A49A" w14:textId="578714B6" w:rsidR="000F1241" w:rsidRPr="007E59A2" w:rsidRDefault="007E5BB4">
            <w:pPr>
              <w:jc w:val="center"/>
              <w:rPr>
                <w:b/>
                <w:bCs/>
              </w:rPr>
            </w:pPr>
            <w:r w:rsidRPr="007E5BB4">
              <w:rPr>
                <w:rFonts w:ascii="Calibri" w:eastAsia="Calibri" w:hAnsi="Calibri"/>
                <w:b/>
                <w:bCs/>
                <w:color w:val="000000"/>
              </w:rPr>
              <w:t>cable signals into phone lines</w:t>
            </w:r>
          </w:p>
        </w:tc>
        <w:tc>
          <w:tcPr>
            <w:tcW w:w="7200" w:type="dxa"/>
            <w:vAlign w:val="center"/>
          </w:tcPr>
          <w:p w14:paraId="3BA20F1E" w14:textId="77777777" w:rsidR="007E5BB4" w:rsidRDefault="00000000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Back: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7E5BB4" w:rsidRPr="007E5BB4">
              <w:rPr>
                <w:b/>
                <w:bCs/>
              </w:rPr>
              <w:t xml:space="preserve">- device that translates coaxial cable signals </w:t>
            </w:r>
          </w:p>
          <w:p w14:paraId="16D277BF" w14:textId="688B1B45" w:rsidR="000F1241" w:rsidRPr="007E59A2" w:rsidRDefault="007E5BB4">
            <w:pPr>
              <w:jc w:val="center"/>
              <w:rPr>
                <w:b/>
                <w:bCs/>
              </w:rPr>
            </w:pPr>
            <w:r w:rsidRPr="007E5BB4">
              <w:rPr>
                <w:b/>
                <w:bCs/>
              </w:rPr>
              <w:t>into radio frequency waves</w:t>
            </w:r>
          </w:p>
        </w:tc>
      </w:tr>
      <w:tr w:rsidR="000F1241" w14:paraId="71D76759" w14:textId="77777777">
        <w:trPr>
          <w:trHeight w:val="4320"/>
          <w:jc w:val="center"/>
        </w:trPr>
        <w:tc>
          <w:tcPr>
            <w:tcW w:w="7200" w:type="dxa"/>
            <w:vAlign w:val="center"/>
          </w:tcPr>
          <w:p w14:paraId="34096B58" w14:textId="61A88ED1" w:rsidR="000F1241" w:rsidRPr="007E59A2" w:rsidRDefault="00000000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Back: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Pr="007E5BB4">
              <w:rPr>
                <w:rFonts w:ascii="Calibri" w:eastAsia="Calibri" w:hAnsi="Calibri"/>
                <w:b/>
                <w:bCs/>
                <w:color w:val="000000"/>
              </w:rPr>
              <w:t xml:space="preserve"> </w:t>
            </w:r>
            <w:r w:rsidR="007E5BB4" w:rsidRPr="007E5BB4">
              <w:rPr>
                <w:rFonts w:ascii="Calibri" w:eastAsia="Calibri" w:hAnsi="Calibri"/>
                <w:b/>
                <w:bCs/>
                <w:color w:val="000000"/>
              </w:rPr>
              <w:t>- provides ethernet connection to the network</w:t>
            </w:r>
          </w:p>
        </w:tc>
        <w:tc>
          <w:tcPr>
            <w:tcW w:w="7200" w:type="dxa"/>
            <w:vAlign w:val="center"/>
          </w:tcPr>
          <w:p w14:paraId="6867D15A" w14:textId="086E6A7C" w:rsidR="000F1241" w:rsidRDefault="00000000">
            <w:pPr>
              <w:jc w:val="center"/>
            </w:pPr>
            <w:r>
              <w:rPr>
                <w:rFonts w:ascii="Calibri" w:eastAsia="Calibri" w:hAnsi="Calibri"/>
                <w:color w:val="000000"/>
              </w:rPr>
              <w:t>Back: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7E5BB4" w:rsidRPr="007E5BB4">
              <w:rPr>
                <w:b/>
                <w:bCs/>
              </w:rPr>
              <w:t>- terminates fiber connection</w:t>
            </w:r>
          </w:p>
        </w:tc>
      </w:tr>
      <w:tr w:rsidR="000F1241" w14:paraId="7A8D5645" w14:textId="77777777">
        <w:trPr>
          <w:trHeight w:val="4320"/>
          <w:jc w:val="center"/>
        </w:trPr>
        <w:tc>
          <w:tcPr>
            <w:tcW w:w="7200" w:type="dxa"/>
            <w:vAlign w:val="center"/>
          </w:tcPr>
          <w:p w14:paraId="6FA4B29F" w14:textId="77777777" w:rsidR="000F1241" w:rsidRPr="007E59A2" w:rsidRDefault="00000000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Back:</w:t>
            </w:r>
            <w:r>
              <w:rPr>
                <w:rFonts w:ascii="Calibri" w:eastAsia="Calibri" w:hAnsi="Calibri"/>
                <w:color w:val="000000"/>
              </w:rPr>
              <w:br/>
              <w:t xml:space="preserve"> </w:t>
            </w:r>
            <w:r w:rsidR="007E59A2">
              <w:rPr>
                <w:rFonts w:ascii="Calibri" w:eastAsia="Calibri" w:hAnsi="Calibri"/>
                <w:b/>
                <w:bCs/>
                <w:color w:val="000000"/>
              </w:rPr>
              <w:t>6</w:t>
            </w:r>
          </w:p>
        </w:tc>
        <w:tc>
          <w:tcPr>
            <w:tcW w:w="7200" w:type="dxa"/>
            <w:vAlign w:val="center"/>
          </w:tcPr>
          <w:p w14:paraId="1C65702E" w14:textId="14C3679E" w:rsidR="000F1241" w:rsidRPr="007E59A2" w:rsidRDefault="00000000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Back:</w:t>
            </w:r>
            <w:r>
              <w:rPr>
                <w:rFonts w:ascii="Calibri" w:eastAsia="Calibri" w:hAnsi="Calibri"/>
                <w:color w:val="000000"/>
              </w:rPr>
              <w:br/>
              <w:t xml:space="preserve"> </w:t>
            </w:r>
            <w:r w:rsidR="007E5BB4">
              <w:rPr>
                <w:rFonts w:ascii="Calibri" w:eastAsia="Calibri" w:hAnsi="Calibri"/>
                <w:b/>
                <w:bCs/>
                <w:color w:val="000000"/>
              </w:rPr>
              <w:t>refer to the ObsidianMD / Anki cards</w:t>
            </w:r>
          </w:p>
        </w:tc>
      </w:tr>
    </w:tbl>
    <w:p w14:paraId="1B3392CC" w14:textId="77777777" w:rsidR="00657315" w:rsidRDefault="00657315"/>
    <w:sectPr w:rsidR="00657315" w:rsidSect="00034616">
      <w:pgSz w:w="12240" w:h="15840"/>
      <w:pgMar w:top="288" w:right="360" w:bottom="288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1515707">
    <w:abstractNumId w:val="8"/>
  </w:num>
  <w:num w:numId="2" w16cid:durableId="1772121155">
    <w:abstractNumId w:val="6"/>
  </w:num>
  <w:num w:numId="3" w16cid:durableId="1367869385">
    <w:abstractNumId w:val="5"/>
  </w:num>
  <w:num w:numId="4" w16cid:durableId="1746610418">
    <w:abstractNumId w:val="4"/>
  </w:num>
  <w:num w:numId="5" w16cid:durableId="619149549">
    <w:abstractNumId w:val="7"/>
  </w:num>
  <w:num w:numId="6" w16cid:durableId="1583903900">
    <w:abstractNumId w:val="3"/>
  </w:num>
  <w:num w:numId="7" w16cid:durableId="753433827">
    <w:abstractNumId w:val="2"/>
  </w:num>
  <w:num w:numId="8" w16cid:durableId="1150287902">
    <w:abstractNumId w:val="1"/>
  </w:num>
  <w:num w:numId="9" w16cid:durableId="435835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1241"/>
    <w:rsid w:val="0015074B"/>
    <w:rsid w:val="0029639D"/>
    <w:rsid w:val="00326F90"/>
    <w:rsid w:val="00657315"/>
    <w:rsid w:val="007E59A2"/>
    <w:rsid w:val="007E5BB4"/>
    <w:rsid w:val="009B6D7F"/>
    <w:rsid w:val="00A03C7B"/>
    <w:rsid w:val="00AA1D8D"/>
    <w:rsid w:val="00B47730"/>
    <w:rsid w:val="00CB0664"/>
    <w:rsid w:val="00DD6E35"/>
    <w:rsid w:val="00F623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7CCC43"/>
  <w14:defaultImageDpi w14:val="300"/>
  <w15:docId w15:val="{DE1AFDB1-2444-4D6B-8566-D32C84EA0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SukmyRamen190 s</dc:creator>
  <cp:keywords/>
  <dc:description>generated by python-docx</dc:description>
  <cp:lastModifiedBy>Lounsberry, Anthony B (NVC)</cp:lastModifiedBy>
  <cp:revision>2</cp:revision>
  <cp:lastPrinted>2025-07-29T20:09:00Z</cp:lastPrinted>
  <dcterms:created xsi:type="dcterms:W3CDTF">2025-07-29T23:59:00Z</dcterms:created>
  <dcterms:modified xsi:type="dcterms:W3CDTF">2025-07-30T00:02:00Z</dcterms:modified>
  <cp:category/>
</cp:coreProperties>
</file>