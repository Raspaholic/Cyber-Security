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0"/>
        <w:gridCol w:w="7200"/>
      </w:tblGrid>
      <w:tr w:rsidR="000F1241" w14:paraId="17E6734A" w14:textId="77777777">
        <w:trPr>
          <w:trHeight w:val="4320"/>
          <w:jc w:val="center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7FF62" w14:textId="77777777" w:rsidR="000F1241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830A1C">
              <w:rPr>
                <w:b/>
                <w:bCs/>
              </w:rPr>
              <w:t>Hypertext Transfer Protocol (HTTP)</w:t>
            </w:r>
          </w:p>
          <w:p w14:paraId="18798095" w14:textId="339EA8EF" w:rsidR="00830A1C" w:rsidRPr="007E59A2" w:rsidRDefault="00830A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2.1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D2C52" w14:textId="77777777" w:rsidR="000F1241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830A1C">
              <w:rPr>
                <w:b/>
                <w:bCs/>
              </w:rPr>
              <w:t>Post Office Protocol 3 (POP3)</w:t>
            </w:r>
          </w:p>
          <w:p w14:paraId="08469C4A" w14:textId="515D867E" w:rsidR="00830A1C" w:rsidRPr="007E59A2" w:rsidRDefault="00830A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2.1</w:t>
            </w:r>
          </w:p>
        </w:tc>
      </w:tr>
      <w:tr w:rsidR="000F1241" w14:paraId="30C09316" w14:textId="77777777">
        <w:trPr>
          <w:trHeight w:val="4320"/>
          <w:jc w:val="center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33DA3" w14:textId="77777777" w:rsidR="000F1241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830A1C">
              <w:rPr>
                <w:b/>
                <w:bCs/>
                <w:sz w:val="24"/>
                <w:szCs w:val="24"/>
              </w:rPr>
              <w:t>Network Basic Input/Output System (BIOS)</w:t>
            </w:r>
          </w:p>
          <w:p w14:paraId="7EE19E64" w14:textId="041FC63F" w:rsidR="00830A1C" w:rsidRPr="007E59A2" w:rsidRDefault="00830A1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OBJ 2.1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C372D" w14:textId="77777777" w:rsidR="000F1241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830A1C">
              <w:rPr>
                <w:b/>
                <w:bCs/>
              </w:rPr>
              <w:t>Internet Mail Application Protocol (IMAP)</w:t>
            </w:r>
          </w:p>
          <w:p w14:paraId="30867198" w14:textId="5343C015" w:rsidR="00830A1C" w:rsidRPr="007E59A2" w:rsidRDefault="00830A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2.1</w:t>
            </w:r>
          </w:p>
        </w:tc>
      </w:tr>
      <w:tr w:rsidR="000F1241" w14:paraId="58F890E5" w14:textId="77777777">
        <w:trPr>
          <w:trHeight w:val="4320"/>
          <w:jc w:val="center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C5C06" w14:textId="77777777" w:rsidR="000F1241" w:rsidRDefault="00000000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830A1C">
              <w:rPr>
                <w:rFonts w:ascii="Calibri" w:eastAsia="Calibri" w:hAnsi="Calibri"/>
                <w:b/>
                <w:bCs/>
                <w:color w:val="000000"/>
              </w:rPr>
              <w:t>Simple Network Management Protocol (SNMP)</w:t>
            </w:r>
          </w:p>
          <w:p w14:paraId="66D775AD" w14:textId="0F7B331E" w:rsidR="00830A1C" w:rsidRDefault="00830A1C">
            <w:pPr>
              <w:jc w:val="center"/>
            </w:pPr>
            <w:r>
              <w:rPr>
                <w:rFonts w:ascii="Calibri" w:eastAsia="Calibri" w:hAnsi="Calibri"/>
                <w:b/>
                <w:bCs/>
                <w:color w:val="000000"/>
              </w:rPr>
              <w:t>OBJ 2.1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685A1" w14:textId="77777777" w:rsidR="000F1241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830A1C">
              <w:rPr>
                <w:b/>
                <w:bCs/>
              </w:rPr>
              <w:t>Lightweight Directory Access Protocol (LDAP)</w:t>
            </w:r>
          </w:p>
          <w:p w14:paraId="72CA6102" w14:textId="155426DA" w:rsidR="00830A1C" w:rsidRPr="007E59A2" w:rsidRDefault="00830A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2.1</w:t>
            </w:r>
          </w:p>
        </w:tc>
      </w:tr>
    </w:tbl>
    <w:p w14:paraId="52DB951B" w14:textId="77777777" w:rsidR="000F1241" w:rsidRDefault="00000000"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0"/>
        <w:gridCol w:w="7200"/>
      </w:tblGrid>
      <w:tr w:rsidR="000F1241" w14:paraId="2FE9E952" w14:textId="77777777">
        <w:trPr>
          <w:trHeight w:val="4320"/>
          <w:jc w:val="center"/>
        </w:trPr>
        <w:tc>
          <w:tcPr>
            <w:tcW w:w="7200" w:type="dxa"/>
            <w:vAlign w:val="center"/>
          </w:tcPr>
          <w:p w14:paraId="374C1D81" w14:textId="77777777" w:rsidR="00830A1C" w:rsidRPr="00830A1C" w:rsidRDefault="00000000" w:rsidP="00830A1C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lastRenderedPageBreak/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Pr="00830A1C">
              <w:rPr>
                <w:rFonts w:ascii="Calibri" w:eastAsia="Calibri" w:hAnsi="Calibri"/>
                <w:b/>
                <w:bCs/>
                <w:color w:val="000000"/>
              </w:rPr>
              <w:t xml:space="preserve"> </w:t>
            </w:r>
            <w:r w:rsidR="00830A1C" w:rsidRPr="00830A1C">
              <w:rPr>
                <w:rFonts w:ascii="Calibri" w:eastAsia="Calibri" w:hAnsi="Calibri"/>
                <w:b/>
                <w:bCs/>
                <w:color w:val="000000"/>
              </w:rPr>
              <w:t>port 110</w:t>
            </w:r>
          </w:p>
          <w:p w14:paraId="4CF40692" w14:textId="7E14C137" w:rsidR="000F1241" w:rsidRPr="007E59A2" w:rsidRDefault="00830A1C" w:rsidP="00830A1C">
            <w:pPr>
              <w:jc w:val="center"/>
              <w:rPr>
                <w:b/>
                <w:bCs/>
              </w:rPr>
            </w:pPr>
            <w:r w:rsidRPr="00830A1C">
              <w:rPr>
                <w:rFonts w:ascii="Calibri" w:eastAsia="Calibri" w:hAnsi="Calibri"/>
                <w:b/>
                <w:bCs/>
                <w:color w:val="000000"/>
              </w:rPr>
              <w:tab/>
              <w:t xml:space="preserve"> used for receiving incoming emails</w:t>
            </w:r>
          </w:p>
        </w:tc>
        <w:tc>
          <w:tcPr>
            <w:tcW w:w="7200" w:type="dxa"/>
            <w:vAlign w:val="center"/>
          </w:tcPr>
          <w:p w14:paraId="06B90C30" w14:textId="77777777" w:rsidR="00830A1C" w:rsidRPr="00830A1C" w:rsidRDefault="00000000" w:rsidP="00830A1C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830A1C" w:rsidRPr="00830A1C">
              <w:rPr>
                <w:b/>
                <w:bCs/>
              </w:rPr>
              <w:t>port 80</w:t>
            </w:r>
          </w:p>
          <w:p w14:paraId="48AD001B" w14:textId="04153C7F" w:rsidR="000F1241" w:rsidRPr="007E59A2" w:rsidRDefault="00830A1C" w:rsidP="00830A1C">
            <w:pPr>
              <w:jc w:val="center"/>
              <w:rPr>
                <w:b/>
                <w:bCs/>
              </w:rPr>
            </w:pPr>
            <w:r w:rsidRPr="00830A1C">
              <w:rPr>
                <w:b/>
                <w:bCs/>
              </w:rPr>
              <w:tab/>
              <w:t xml:space="preserve"> used for insecure web browsing</w:t>
            </w:r>
          </w:p>
        </w:tc>
      </w:tr>
      <w:tr w:rsidR="000F1241" w14:paraId="3295C1C7" w14:textId="77777777">
        <w:trPr>
          <w:trHeight w:val="4320"/>
          <w:jc w:val="center"/>
        </w:trPr>
        <w:tc>
          <w:tcPr>
            <w:tcW w:w="7200" w:type="dxa"/>
            <w:vAlign w:val="center"/>
          </w:tcPr>
          <w:p w14:paraId="1DBE356F" w14:textId="77777777" w:rsidR="00830A1C" w:rsidRPr="00830A1C" w:rsidRDefault="00000000" w:rsidP="00830A1C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Pr="00830A1C">
              <w:rPr>
                <w:rFonts w:ascii="Calibri" w:eastAsia="Calibri" w:hAnsi="Calibri"/>
                <w:b/>
                <w:bCs/>
                <w:color w:val="000000"/>
              </w:rPr>
              <w:t xml:space="preserve"> </w:t>
            </w:r>
            <w:r w:rsidR="00830A1C" w:rsidRPr="00830A1C">
              <w:rPr>
                <w:rFonts w:ascii="Calibri" w:eastAsia="Calibri" w:hAnsi="Calibri"/>
                <w:b/>
                <w:bCs/>
                <w:color w:val="000000"/>
              </w:rPr>
              <w:t>port 143</w:t>
            </w:r>
          </w:p>
          <w:p w14:paraId="56AB72EF" w14:textId="77777777" w:rsidR="00830A1C" w:rsidRDefault="00830A1C" w:rsidP="00830A1C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830A1C">
              <w:rPr>
                <w:rFonts w:ascii="Calibri" w:eastAsia="Calibri" w:hAnsi="Calibri"/>
                <w:b/>
                <w:bCs/>
                <w:color w:val="000000"/>
              </w:rPr>
              <w:tab/>
              <w:t xml:space="preserve"> newer method of retrieving incoming emails </w:t>
            </w:r>
          </w:p>
          <w:p w14:paraId="3BA8BCA4" w14:textId="2E964A41" w:rsidR="000F1241" w:rsidRPr="00830A1C" w:rsidRDefault="00830A1C" w:rsidP="00830A1C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830A1C">
              <w:rPr>
                <w:rFonts w:ascii="Calibri" w:eastAsia="Calibri" w:hAnsi="Calibri"/>
                <w:b/>
                <w:bCs/>
                <w:color w:val="000000"/>
              </w:rPr>
              <w:t>which improves upon the older POP3</w:t>
            </w:r>
          </w:p>
        </w:tc>
        <w:tc>
          <w:tcPr>
            <w:tcW w:w="7200" w:type="dxa"/>
            <w:vAlign w:val="center"/>
          </w:tcPr>
          <w:p w14:paraId="67BFD488" w14:textId="77777777" w:rsidR="00830A1C" w:rsidRPr="00830A1C" w:rsidRDefault="00000000" w:rsidP="00830A1C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830A1C" w:rsidRPr="00830A1C">
              <w:rPr>
                <w:b/>
                <w:bCs/>
              </w:rPr>
              <w:t>ports 137, 139</w:t>
            </w:r>
          </w:p>
          <w:p w14:paraId="795B97AA" w14:textId="77777777" w:rsidR="00830A1C" w:rsidRDefault="00830A1C" w:rsidP="00830A1C">
            <w:pPr>
              <w:jc w:val="center"/>
              <w:rPr>
                <w:b/>
                <w:bCs/>
              </w:rPr>
            </w:pPr>
            <w:r w:rsidRPr="00830A1C">
              <w:rPr>
                <w:b/>
                <w:bCs/>
              </w:rPr>
              <w:tab/>
              <w:t xml:space="preserve"> used for file or printer sharing in a </w:t>
            </w:r>
          </w:p>
          <w:p w14:paraId="5359AEDA" w14:textId="2A397573" w:rsidR="000F1241" w:rsidRDefault="00830A1C" w:rsidP="00830A1C">
            <w:pPr>
              <w:jc w:val="center"/>
            </w:pPr>
            <w:r w:rsidRPr="00830A1C">
              <w:rPr>
                <w:b/>
                <w:bCs/>
              </w:rPr>
              <w:t>Windows network</w:t>
            </w:r>
          </w:p>
        </w:tc>
      </w:tr>
      <w:tr w:rsidR="000F1241" w14:paraId="0A781D07" w14:textId="77777777">
        <w:trPr>
          <w:trHeight w:val="4320"/>
          <w:jc w:val="center"/>
        </w:trPr>
        <w:tc>
          <w:tcPr>
            <w:tcW w:w="7200" w:type="dxa"/>
            <w:vAlign w:val="center"/>
          </w:tcPr>
          <w:p w14:paraId="19BF2F79" w14:textId="77777777" w:rsidR="00830A1C" w:rsidRPr="00830A1C" w:rsidRDefault="00000000" w:rsidP="00830A1C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Pr="00830A1C">
              <w:rPr>
                <w:rFonts w:ascii="Calibri" w:eastAsia="Calibri" w:hAnsi="Calibri"/>
                <w:b/>
                <w:bCs/>
                <w:color w:val="000000"/>
              </w:rPr>
              <w:t xml:space="preserve"> </w:t>
            </w:r>
            <w:r w:rsidR="00830A1C" w:rsidRPr="00830A1C">
              <w:rPr>
                <w:rFonts w:ascii="Calibri" w:eastAsia="Calibri" w:hAnsi="Calibri"/>
                <w:b/>
                <w:bCs/>
                <w:color w:val="000000"/>
              </w:rPr>
              <w:t>port 389</w:t>
            </w:r>
          </w:p>
          <w:p w14:paraId="3637CE4E" w14:textId="568D008F" w:rsidR="000F1241" w:rsidRPr="007E59A2" w:rsidRDefault="00830A1C" w:rsidP="00830A1C">
            <w:pPr>
              <w:jc w:val="center"/>
              <w:rPr>
                <w:b/>
                <w:bCs/>
              </w:rPr>
            </w:pPr>
            <w:r w:rsidRPr="00830A1C">
              <w:rPr>
                <w:rFonts w:ascii="Calibri" w:eastAsia="Calibri" w:hAnsi="Calibri"/>
                <w:b/>
                <w:bCs/>
                <w:color w:val="000000"/>
              </w:rPr>
              <w:tab/>
              <w:t xml:space="preserve"> used to provide directory services to your network</w:t>
            </w:r>
          </w:p>
        </w:tc>
        <w:tc>
          <w:tcPr>
            <w:tcW w:w="7200" w:type="dxa"/>
            <w:vAlign w:val="center"/>
          </w:tcPr>
          <w:p w14:paraId="53EB4197" w14:textId="77777777" w:rsidR="00830A1C" w:rsidRPr="00830A1C" w:rsidRDefault="00000000" w:rsidP="00830A1C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Pr="00830A1C">
              <w:rPr>
                <w:rFonts w:ascii="Calibri" w:eastAsia="Calibri" w:hAnsi="Calibri"/>
                <w:b/>
                <w:bCs/>
                <w:color w:val="000000"/>
              </w:rPr>
              <w:t xml:space="preserve"> </w:t>
            </w:r>
            <w:r w:rsidR="00830A1C" w:rsidRPr="00830A1C">
              <w:rPr>
                <w:rFonts w:ascii="Calibri" w:eastAsia="Calibri" w:hAnsi="Calibri"/>
                <w:b/>
                <w:bCs/>
                <w:color w:val="000000"/>
              </w:rPr>
              <w:t xml:space="preserve">ports 161, 162 </w:t>
            </w:r>
          </w:p>
          <w:p w14:paraId="70B860C6" w14:textId="77777777" w:rsidR="00830A1C" w:rsidRDefault="00830A1C" w:rsidP="00830A1C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830A1C">
              <w:rPr>
                <w:rFonts w:ascii="Calibri" w:eastAsia="Calibri" w:hAnsi="Calibri"/>
                <w:b/>
                <w:bCs/>
                <w:color w:val="000000"/>
              </w:rPr>
              <w:tab/>
              <w:t xml:space="preserve"> used to collect data about network devices </w:t>
            </w:r>
          </w:p>
          <w:p w14:paraId="15F2461A" w14:textId="6A3790BC" w:rsidR="000F1241" w:rsidRPr="007E59A2" w:rsidRDefault="00830A1C" w:rsidP="00830A1C">
            <w:pPr>
              <w:jc w:val="center"/>
              <w:rPr>
                <w:b/>
                <w:bCs/>
              </w:rPr>
            </w:pPr>
            <w:r w:rsidRPr="00830A1C">
              <w:rPr>
                <w:rFonts w:ascii="Calibri" w:eastAsia="Calibri" w:hAnsi="Calibri"/>
                <w:b/>
                <w:bCs/>
                <w:color w:val="000000"/>
              </w:rPr>
              <w:t>and monitor their status</w:t>
            </w:r>
          </w:p>
        </w:tc>
      </w:tr>
    </w:tbl>
    <w:p w14:paraId="3CFE5741" w14:textId="77777777" w:rsidR="00657315" w:rsidRDefault="00657315"/>
    <w:sectPr w:rsidR="00657315" w:rsidSect="00034616">
      <w:pgSz w:w="12240" w:h="15840"/>
      <w:pgMar w:top="288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1515707">
    <w:abstractNumId w:val="8"/>
  </w:num>
  <w:num w:numId="2" w16cid:durableId="1772121155">
    <w:abstractNumId w:val="6"/>
  </w:num>
  <w:num w:numId="3" w16cid:durableId="1367869385">
    <w:abstractNumId w:val="5"/>
  </w:num>
  <w:num w:numId="4" w16cid:durableId="1746610418">
    <w:abstractNumId w:val="4"/>
  </w:num>
  <w:num w:numId="5" w16cid:durableId="619149549">
    <w:abstractNumId w:val="7"/>
  </w:num>
  <w:num w:numId="6" w16cid:durableId="1583903900">
    <w:abstractNumId w:val="3"/>
  </w:num>
  <w:num w:numId="7" w16cid:durableId="753433827">
    <w:abstractNumId w:val="2"/>
  </w:num>
  <w:num w:numId="8" w16cid:durableId="1150287902">
    <w:abstractNumId w:val="1"/>
  </w:num>
  <w:num w:numId="9" w16cid:durableId="43583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241"/>
    <w:rsid w:val="0015074B"/>
    <w:rsid w:val="0029639D"/>
    <w:rsid w:val="00326F90"/>
    <w:rsid w:val="00657315"/>
    <w:rsid w:val="007E59A2"/>
    <w:rsid w:val="00830A1C"/>
    <w:rsid w:val="009B6D7F"/>
    <w:rsid w:val="00A03C7B"/>
    <w:rsid w:val="00AA1D8D"/>
    <w:rsid w:val="00B47730"/>
    <w:rsid w:val="00CB0664"/>
    <w:rsid w:val="00F623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CEC6E4"/>
  <w14:defaultImageDpi w14:val="300"/>
  <w15:docId w15:val="{DE1AFDB1-2444-4D6B-8566-D32C84EA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SukmyRamen190 s</dc:creator>
  <cp:keywords/>
  <dc:description>generated by python-docx</dc:description>
  <cp:lastModifiedBy>Lounsberry, Anthony B (NVC)</cp:lastModifiedBy>
  <cp:revision>1</cp:revision>
  <cp:lastPrinted>2025-07-29T20:09:00Z</cp:lastPrinted>
  <dcterms:created xsi:type="dcterms:W3CDTF">2025-07-29T23:32:00Z</dcterms:created>
  <dcterms:modified xsi:type="dcterms:W3CDTF">2025-07-29T23:37:00Z</dcterms:modified>
  <cp:category/>
</cp:coreProperties>
</file>