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52CCBD4E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36229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b/>
                <w:bCs/>
              </w:rPr>
              <w:t>Hypertext Transfer Protocol – Secure (HTTPS)</w:t>
            </w:r>
          </w:p>
          <w:p w14:paraId="231118F2" w14:textId="27A542DD" w:rsidR="00AF794C" w:rsidRPr="007E59A2" w:rsidRDefault="00AF7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8CF4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b/>
                <w:bCs/>
              </w:rPr>
              <w:t>Server Message Block (SMB)</w:t>
            </w:r>
          </w:p>
          <w:p w14:paraId="61F6C411" w14:textId="35685168" w:rsidR="00AF794C" w:rsidRPr="007E59A2" w:rsidRDefault="00AF7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  <w:tr w:rsidR="000F1241" w14:paraId="7F32ED2D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D5EAF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b/>
                <w:bCs/>
                <w:sz w:val="24"/>
                <w:szCs w:val="24"/>
              </w:rPr>
              <w:t>Remote Desktop Protocol (RDP)</w:t>
            </w:r>
          </w:p>
          <w:p w14:paraId="13874037" w14:textId="24F2612D" w:rsidR="00AF794C" w:rsidRPr="007E59A2" w:rsidRDefault="00AF79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E66D0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b/>
                <w:bCs/>
              </w:rPr>
              <w:t>Trivial File Transfer Protocol (TFTP)</w:t>
            </w:r>
          </w:p>
          <w:p w14:paraId="46B74084" w14:textId="40AB5F7A" w:rsidR="00AF794C" w:rsidRPr="007E59A2" w:rsidRDefault="00AF794C" w:rsidP="00AF7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2.1</w:t>
            </w:r>
          </w:p>
        </w:tc>
      </w:tr>
      <w:tr w:rsidR="000F1241" w14:paraId="26389B21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9067B" w14:textId="77777777" w:rsidR="00AF794C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rFonts w:ascii="Calibri" w:eastAsia="Calibri" w:hAnsi="Calibri"/>
                <w:b/>
                <w:bCs/>
                <w:color w:val="000000"/>
              </w:rPr>
              <w:t xml:space="preserve">(TCP) Transmission Control Protocol </w:t>
            </w:r>
          </w:p>
          <w:p w14:paraId="75B83662" w14:textId="77777777" w:rsidR="000F1241" w:rsidRDefault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– Connection-Oriented</w:t>
            </w:r>
          </w:p>
          <w:p w14:paraId="5FC1E6C2" w14:textId="6BCEBD46" w:rsidR="00AF794C" w:rsidRDefault="00AF794C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93CB" w14:textId="1F8932C8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>
              <w:rPr>
                <w:b/>
                <w:bCs/>
              </w:rPr>
              <w:t>(UDP) User Datagram Protocol - Connectionless</w:t>
            </w:r>
          </w:p>
        </w:tc>
      </w:tr>
    </w:tbl>
    <w:p w14:paraId="64A4064C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7658A30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BAADE9E" w14:textId="77777777" w:rsidR="00AF794C" w:rsidRPr="00AF794C" w:rsidRDefault="00000000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AF794C" w:rsidRPr="00AF794C">
              <w:rPr>
                <w:rFonts w:ascii="Calibri" w:eastAsia="Calibri" w:hAnsi="Calibri"/>
                <w:b/>
                <w:bCs/>
                <w:color w:val="000000"/>
              </w:rPr>
              <w:t>- port 445</w:t>
            </w:r>
          </w:p>
          <w:p w14:paraId="03926C20" w14:textId="352B0633" w:rsidR="000F1241" w:rsidRPr="007E59A2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>- used for windows file and printer sharing services</w:t>
            </w:r>
          </w:p>
        </w:tc>
        <w:tc>
          <w:tcPr>
            <w:tcW w:w="7200" w:type="dxa"/>
            <w:vAlign w:val="center"/>
          </w:tcPr>
          <w:p w14:paraId="68B5A82F" w14:textId="77777777" w:rsidR="00AF794C" w:rsidRPr="00AF794C" w:rsidRDefault="00000000" w:rsidP="00AF794C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 w:rsidRPr="00AF794C">
              <w:rPr>
                <w:b/>
                <w:bCs/>
              </w:rPr>
              <w:t>port 443</w:t>
            </w:r>
          </w:p>
          <w:p w14:paraId="7502B856" w14:textId="77777777" w:rsid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ab/>
              <w:t xml:space="preserve"> used as secure and encrypted version </w:t>
            </w:r>
          </w:p>
          <w:p w14:paraId="1C020498" w14:textId="325EAC3F" w:rsidR="00AF794C" w:rsidRP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>of web browsing</w:t>
            </w:r>
          </w:p>
          <w:p w14:paraId="1476F5D1" w14:textId="77777777" w:rsidR="00AF794C" w:rsidRP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ab/>
            </w:r>
            <w:r w:rsidRPr="00AF794C">
              <w:rPr>
                <w:b/>
                <w:bCs/>
              </w:rPr>
              <w:tab/>
              <w:t>- SSL (Secure Socket Layer)</w:t>
            </w:r>
          </w:p>
          <w:p w14:paraId="234ACB4A" w14:textId="32C1080D" w:rsidR="000F1241" w:rsidRPr="007E59A2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ab/>
            </w:r>
            <w:r w:rsidRPr="00AF794C">
              <w:rPr>
                <w:b/>
                <w:bCs/>
              </w:rPr>
              <w:tab/>
              <w:t>- TLS (Transport Layer Security)</w:t>
            </w:r>
          </w:p>
        </w:tc>
      </w:tr>
      <w:tr w:rsidR="000F1241" w14:paraId="79943CA0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7DE1C153" w14:textId="77777777" w:rsidR="00AF794C" w:rsidRPr="00AF794C" w:rsidRDefault="00000000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AF794C" w:rsidRPr="00AF794C">
              <w:rPr>
                <w:rFonts w:ascii="Calibri" w:eastAsia="Calibri" w:hAnsi="Calibri"/>
                <w:b/>
                <w:bCs/>
                <w:color w:val="000000"/>
              </w:rPr>
              <w:t>- ports 69</w:t>
            </w:r>
          </w:p>
          <w:p w14:paraId="5D72FEAB" w14:textId="58C288EF" w:rsidR="000F1241" w:rsidRPr="007E59A2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>- connectionless protocol that uses UDP as its transport</w:t>
            </w:r>
          </w:p>
        </w:tc>
        <w:tc>
          <w:tcPr>
            <w:tcW w:w="7200" w:type="dxa"/>
            <w:vAlign w:val="center"/>
          </w:tcPr>
          <w:p w14:paraId="1B0C664A" w14:textId="77777777" w:rsidR="00AF794C" w:rsidRPr="00AF794C" w:rsidRDefault="00000000" w:rsidP="00AF794C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AF794C" w:rsidRPr="00AF794C">
              <w:rPr>
                <w:b/>
                <w:bCs/>
              </w:rPr>
              <w:t xml:space="preserve">- port 3389 </w:t>
            </w:r>
          </w:p>
          <w:p w14:paraId="34FF9623" w14:textId="77777777" w:rsid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ab/>
              <w:t xml:space="preserve">- provides graphical remote control of </w:t>
            </w:r>
          </w:p>
          <w:p w14:paraId="45BCE762" w14:textId="19A0483A" w:rsidR="00AF794C" w:rsidRP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 xml:space="preserve">another client or server </w:t>
            </w:r>
          </w:p>
          <w:p w14:paraId="58E634CD" w14:textId="77777777" w:rsidR="00AF794C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b/>
                <w:bCs/>
              </w:rPr>
              <w:tab/>
              <w:t xml:space="preserve">- RDP provides a full graphical </w:t>
            </w:r>
          </w:p>
          <w:p w14:paraId="1FA0DEE8" w14:textId="4C2F97FA" w:rsidR="000F1241" w:rsidRDefault="00AF794C" w:rsidP="00AF794C">
            <w:pPr>
              <w:jc w:val="center"/>
            </w:pPr>
            <w:r w:rsidRPr="00AF794C">
              <w:rPr>
                <w:b/>
                <w:bCs/>
              </w:rPr>
              <w:t>user interface</w:t>
            </w:r>
          </w:p>
        </w:tc>
      </w:tr>
      <w:tr w:rsidR="000F1241" w14:paraId="5B0E33AB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8AF175B" w14:textId="77777777" w:rsidR="00AF794C" w:rsidRPr="00AF794C" w:rsidRDefault="00000000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AF794C" w:rsidRPr="00AF794C">
              <w:rPr>
                <w:rFonts w:ascii="Calibri" w:eastAsia="Calibri" w:hAnsi="Calibri"/>
                <w:b/>
                <w:bCs/>
                <w:color w:val="000000"/>
              </w:rPr>
              <w:t>- Audio, video streaming, DHCP, and TFTP</w:t>
            </w:r>
          </w:p>
          <w:p w14:paraId="501FE2E9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not reliable </w:t>
            </w:r>
          </w:p>
          <w:p w14:paraId="7250F136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connectionless </w:t>
            </w:r>
          </w:p>
          <w:p w14:paraId="2642AC64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no </w:t>
            </w:r>
            <w:proofErr w:type="gramStart"/>
            <w:r w:rsidRPr="00AF794C">
              <w:rPr>
                <w:rFonts w:ascii="Calibri" w:eastAsia="Calibri" w:hAnsi="Calibri"/>
                <w:b/>
                <w:bCs/>
                <w:color w:val="000000"/>
              </w:rPr>
              <w:t>retransmission</w:t>
            </w:r>
            <w:proofErr w:type="gramEnd"/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 &amp; no windowing </w:t>
            </w:r>
          </w:p>
          <w:p w14:paraId="66DC30E6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w/o sequencing </w:t>
            </w:r>
          </w:p>
          <w:p w14:paraId="284CC6B7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>- w/o acknowledgement</w:t>
            </w:r>
          </w:p>
          <w:p w14:paraId="46E6B7DE" w14:textId="2470282F" w:rsidR="000F1241" w:rsidRPr="007E59A2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>- transmits in segments called data grams</w:t>
            </w:r>
          </w:p>
        </w:tc>
        <w:tc>
          <w:tcPr>
            <w:tcW w:w="7200" w:type="dxa"/>
            <w:vAlign w:val="center"/>
          </w:tcPr>
          <w:p w14:paraId="4B9A9EE9" w14:textId="77777777" w:rsidR="00AF794C" w:rsidRPr="00AF794C" w:rsidRDefault="00000000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AF794C"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- SSH, HTTP, or HTTPS </w:t>
            </w:r>
          </w:p>
          <w:p w14:paraId="5E2A05A0" w14:textId="77777777" w:rsid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reliable (3-way handshake), reliable </w:t>
            </w:r>
          </w:p>
          <w:p w14:paraId="05CF1EE0" w14:textId="1E4BD4A8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 xml:space="preserve">way to transport segments across the network </w:t>
            </w:r>
          </w:p>
          <w:p w14:paraId="75E01CC3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connection-oriented </w:t>
            </w:r>
          </w:p>
          <w:p w14:paraId="1EFDC49F" w14:textId="77777777" w:rsid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segment retransmission &amp; flow </w:t>
            </w:r>
          </w:p>
          <w:p w14:paraId="31BC572E" w14:textId="0D26A7BD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>control (windowing)</w:t>
            </w:r>
          </w:p>
          <w:p w14:paraId="216960BF" w14:textId="77777777" w:rsidR="00AF794C" w:rsidRPr="00AF794C" w:rsidRDefault="00AF794C" w:rsidP="00AF794C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 xml:space="preserve">- with segmentation of sequencing </w:t>
            </w:r>
          </w:p>
          <w:p w14:paraId="1C288F4D" w14:textId="62B13B7A" w:rsidR="000F1241" w:rsidRPr="007E59A2" w:rsidRDefault="00AF794C" w:rsidP="00AF794C">
            <w:pPr>
              <w:jc w:val="center"/>
              <w:rPr>
                <w:b/>
                <w:bCs/>
              </w:rPr>
            </w:pPr>
            <w:r w:rsidRPr="00AF794C">
              <w:rPr>
                <w:rFonts w:ascii="Calibri" w:eastAsia="Calibri" w:hAnsi="Calibri"/>
                <w:b/>
                <w:bCs/>
                <w:color w:val="000000"/>
              </w:rPr>
              <w:tab/>
              <w:t>- with acknowledgement</w:t>
            </w:r>
          </w:p>
        </w:tc>
      </w:tr>
    </w:tbl>
    <w:p w14:paraId="4AE117E3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657315"/>
    <w:rsid w:val="007E59A2"/>
    <w:rsid w:val="009B6D7F"/>
    <w:rsid w:val="00A03C7B"/>
    <w:rsid w:val="00AA1D8D"/>
    <w:rsid w:val="00AF794C"/>
    <w:rsid w:val="00B47730"/>
    <w:rsid w:val="00CB0664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A8072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1</cp:revision>
  <cp:lastPrinted>2025-07-29T20:09:00Z</cp:lastPrinted>
  <dcterms:created xsi:type="dcterms:W3CDTF">2025-07-29T23:37:00Z</dcterms:created>
  <dcterms:modified xsi:type="dcterms:W3CDTF">2025-07-29T23:42:00Z</dcterms:modified>
  <cp:category/>
</cp:coreProperties>
</file>