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4EF62927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E06DF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C14EE4">
              <w:rPr>
                <w:b/>
                <w:bCs/>
              </w:rPr>
              <w:t>Near-field Communication (NFC)</w:t>
            </w:r>
          </w:p>
          <w:p w14:paraId="3BD4A0FB" w14:textId="5C713C3A" w:rsidR="008D2724" w:rsidRPr="007E59A2" w:rsidRDefault="008D27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09CA4" w14:textId="4A4B1D5F" w:rsidR="000F1241" w:rsidRPr="007E59A2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8D2724">
              <w:rPr>
                <w:b/>
                <w:bCs/>
              </w:rPr>
              <w:t>Bluetooth</w:t>
            </w:r>
          </w:p>
        </w:tc>
      </w:tr>
      <w:tr w:rsidR="000F1241" w14:paraId="50A21D45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59462" w14:textId="658E132F" w:rsidR="000F1241" w:rsidRPr="007E59A2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8D2724">
              <w:rPr>
                <w:b/>
                <w:bCs/>
                <w:sz w:val="24"/>
                <w:szCs w:val="24"/>
              </w:rPr>
              <w:t>Hotspot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A5DEE" w14:textId="0C54B04F" w:rsidR="000F1241" w:rsidRPr="007E59A2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8D2724">
              <w:rPr>
                <w:b/>
                <w:bCs/>
              </w:rPr>
              <w:t>Accessories</w:t>
            </w:r>
          </w:p>
        </w:tc>
      </w:tr>
      <w:tr w:rsidR="000F1241" w14:paraId="461F1421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9C78A" w14:textId="264E909A" w:rsidR="000F1241" w:rsidRPr="008D2724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8D2724">
              <w:rPr>
                <w:b/>
                <w:bCs/>
              </w:rPr>
              <w:t>Docking Station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8F36B" w14:textId="5E53D744" w:rsidR="000F1241" w:rsidRPr="007E59A2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8D2724">
              <w:rPr>
                <w:b/>
                <w:bCs/>
              </w:rPr>
              <w:t>Trackpad/Drawing pad</w:t>
            </w:r>
          </w:p>
        </w:tc>
      </w:tr>
    </w:tbl>
    <w:p w14:paraId="31542209" w14:textId="77777777" w:rsidR="000F1241" w:rsidRDefault="00000000"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165B4C04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6D153176" w14:textId="77777777" w:rsidR="008D2724" w:rsidRDefault="00000000" w:rsidP="008D2724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lastRenderedPageBreak/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8D2724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8D2724" w:rsidRPr="008D2724">
              <w:rPr>
                <w:rFonts w:ascii="Calibri" w:eastAsia="Calibri" w:hAnsi="Calibri"/>
                <w:b/>
                <w:bCs/>
                <w:color w:val="000000"/>
              </w:rPr>
              <w:t xml:space="preserve">- Used as a short-range point-to-point </w:t>
            </w:r>
          </w:p>
          <w:p w14:paraId="58C9A0B5" w14:textId="77777777" w:rsidR="008D2724" w:rsidRDefault="008D2724" w:rsidP="008D2724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8D2724">
              <w:rPr>
                <w:rFonts w:ascii="Calibri" w:eastAsia="Calibri" w:hAnsi="Calibri"/>
                <w:b/>
                <w:bCs/>
                <w:color w:val="000000"/>
              </w:rPr>
              <w:t xml:space="preserve">network connection </w:t>
            </w:r>
            <w:proofErr w:type="gramStart"/>
            <w:r w:rsidRPr="008D2724">
              <w:rPr>
                <w:rFonts w:ascii="Calibri" w:eastAsia="Calibri" w:hAnsi="Calibri"/>
                <w:b/>
                <w:bCs/>
                <w:color w:val="000000"/>
              </w:rPr>
              <w:t>between a</w:t>
            </w:r>
            <w:proofErr w:type="gramEnd"/>
            <w:r w:rsidRPr="008D2724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</w:p>
          <w:p w14:paraId="03AA8A44" w14:textId="61175FF8" w:rsidR="000F1241" w:rsidRPr="008D2724" w:rsidRDefault="008D2724" w:rsidP="008D2724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8D2724">
              <w:rPr>
                <w:rFonts w:ascii="Calibri" w:eastAsia="Calibri" w:hAnsi="Calibri"/>
                <w:b/>
                <w:bCs/>
                <w:color w:val="000000"/>
              </w:rPr>
              <w:t>mobile device and an accessory</w:t>
            </w:r>
          </w:p>
        </w:tc>
        <w:tc>
          <w:tcPr>
            <w:tcW w:w="7200" w:type="dxa"/>
            <w:vAlign w:val="center"/>
          </w:tcPr>
          <w:p w14:paraId="34774100" w14:textId="77777777" w:rsidR="008D2724" w:rsidRDefault="00000000" w:rsidP="008D2724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8D2724" w:rsidRPr="008D2724">
              <w:rPr>
                <w:b/>
                <w:bCs/>
              </w:rPr>
              <w:t xml:space="preserve">- Allows a device to receive and send information </w:t>
            </w:r>
          </w:p>
          <w:p w14:paraId="60DB7BB7" w14:textId="50D91E96" w:rsidR="008D2724" w:rsidRPr="008D2724" w:rsidRDefault="008D2724" w:rsidP="008D2724">
            <w:pPr>
              <w:jc w:val="center"/>
              <w:rPr>
                <w:b/>
                <w:bCs/>
              </w:rPr>
            </w:pPr>
            <w:r w:rsidRPr="008D2724">
              <w:rPr>
                <w:b/>
                <w:bCs/>
              </w:rPr>
              <w:t xml:space="preserve">in the NFC format </w:t>
            </w:r>
          </w:p>
          <w:p w14:paraId="514ABA33" w14:textId="77777777" w:rsidR="008D2724" w:rsidRDefault="008D2724" w:rsidP="008D2724">
            <w:pPr>
              <w:jc w:val="center"/>
              <w:rPr>
                <w:b/>
                <w:bCs/>
              </w:rPr>
            </w:pPr>
            <w:r w:rsidRPr="008D2724">
              <w:rPr>
                <w:b/>
                <w:bCs/>
              </w:rPr>
              <w:tab/>
              <w:t xml:space="preserve">- The pairing process can be done </w:t>
            </w:r>
          </w:p>
          <w:p w14:paraId="408701C2" w14:textId="38207C3B" w:rsidR="000F1241" w:rsidRPr="007E59A2" w:rsidRDefault="008D2724" w:rsidP="008D2724">
            <w:pPr>
              <w:jc w:val="center"/>
              <w:rPr>
                <w:b/>
                <w:bCs/>
              </w:rPr>
            </w:pPr>
            <w:r w:rsidRPr="008D2724">
              <w:rPr>
                <w:b/>
                <w:bCs/>
              </w:rPr>
              <w:t>automatically by using NFC connection</w:t>
            </w:r>
          </w:p>
        </w:tc>
      </w:tr>
      <w:tr w:rsidR="000F1241" w14:paraId="47BB397B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4149098C" w14:textId="77777777" w:rsidR="008D2724" w:rsidRPr="008D2724" w:rsidRDefault="00000000" w:rsidP="008D2724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8D2724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8D2724" w:rsidRPr="008D2724">
              <w:rPr>
                <w:rFonts w:ascii="Calibri" w:eastAsia="Calibri" w:hAnsi="Calibri"/>
                <w:b/>
                <w:bCs/>
                <w:color w:val="000000"/>
              </w:rPr>
              <w:t xml:space="preserve">Headset </w:t>
            </w:r>
          </w:p>
          <w:p w14:paraId="3C6D054E" w14:textId="77777777" w:rsidR="008D2724" w:rsidRDefault="008D2724" w:rsidP="008D2724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8D2724">
              <w:rPr>
                <w:rFonts w:ascii="Calibri" w:eastAsia="Calibri" w:hAnsi="Calibri"/>
                <w:b/>
                <w:bCs/>
                <w:color w:val="000000"/>
              </w:rPr>
              <w:t xml:space="preserve">- Combines both the microphone and speaker </w:t>
            </w:r>
          </w:p>
          <w:p w14:paraId="2A001248" w14:textId="08479007" w:rsidR="008D2724" w:rsidRPr="008D2724" w:rsidRDefault="008D2724" w:rsidP="008D2724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8D2724">
              <w:rPr>
                <w:rFonts w:ascii="Calibri" w:eastAsia="Calibri" w:hAnsi="Calibri"/>
                <w:b/>
                <w:bCs/>
                <w:color w:val="000000"/>
              </w:rPr>
              <w:t xml:space="preserve">into one device </w:t>
            </w:r>
          </w:p>
          <w:p w14:paraId="5FCA2680" w14:textId="77777777" w:rsidR="008D2724" w:rsidRPr="008D2724" w:rsidRDefault="008D2724" w:rsidP="008D2724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8D2724">
              <w:rPr>
                <w:rFonts w:ascii="Calibri" w:eastAsia="Calibri" w:hAnsi="Calibri"/>
                <w:b/>
                <w:bCs/>
                <w:color w:val="000000"/>
              </w:rPr>
              <w:t xml:space="preserve">Speaker </w:t>
            </w:r>
          </w:p>
          <w:p w14:paraId="3FAFAB6F" w14:textId="77777777" w:rsidR="008D2724" w:rsidRDefault="008D2724" w:rsidP="008D2724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8D2724">
              <w:rPr>
                <w:rFonts w:ascii="Calibri" w:eastAsia="Calibri" w:hAnsi="Calibri"/>
                <w:b/>
                <w:bCs/>
                <w:color w:val="000000"/>
              </w:rPr>
              <w:t xml:space="preserve">- Allows to hear things that are coming out from </w:t>
            </w:r>
          </w:p>
          <w:p w14:paraId="477FF571" w14:textId="3D7153FB" w:rsidR="000F1241" w:rsidRPr="007E59A2" w:rsidRDefault="008D2724" w:rsidP="008D2724">
            <w:pPr>
              <w:jc w:val="center"/>
              <w:rPr>
                <w:b/>
                <w:bCs/>
              </w:rPr>
            </w:pPr>
            <w:r w:rsidRPr="008D2724">
              <w:rPr>
                <w:rFonts w:ascii="Calibri" w:eastAsia="Calibri" w:hAnsi="Calibri"/>
                <w:b/>
                <w:bCs/>
                <w:color w:val="000000"/>
              </w:rPr>
              <w:t>devices, such as music or videos</w:t>
            </w:r>
          </w:p>
        </w:tc>
        <w:tc>
          <w:tcPr>
            <w:tcW w:w="7200" w:type="dxa"/>
            <w:vAlign w:val="center"/>
          </w:tcPr>
          <w:p w14:paraId="3BD10578" w14:textId="6A437604" w:rsidR="008D2724" w:rsidRPr="008D2724" w:rsidRDefault="00000000" w:rsidP="008D27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8D2724" w:rsidRPr="008D2724">
              <w:rPr>
                <w:b/>
                <w:bCs/>
                <w:sz w:val="20"/>
                <w:szCs w:val="20"/>
              </w:rPr>
              <w:t xml:space="preserve">- provides internet access through </w:t>
            </w:r>
            <w:proofErr w:type="spellStart"/>
            <w:r w:rsidR="008D2724" w:rsidRPr="008D2724">
              <w:rPr>
                <w:b/>
                <w:bCs/>
                <w:sz w:val="20"/>
                <w:szCs w:val="20"/>
              </w:rPr>
              <w:t>WiFi</w:t>
            </w:r>
            <w:proofErr w:type="spellEnd"/>
          </w:p>
          <w:p w14:paraId="6E0BA669" w14:textId="391375DC" w:rsidR="008D2724" w:rsidRPr="008D2724" w:rsidRDefault="008D2724" w:rsidP="008D2724">
            <w:pPr>
              <w:jc w:val="center"/>
              <w:rPr>
                <w:b/>
                <w:bCs/>
                <w:sz w:val="20"/>
                <w:szCs w:val="20"/>
              </w:rPr>
            </w:pPr>
            <w:r w:rsidRPr="008D2724">
              <w:rPr>
                <w:b/>
                <w:bCs/>
                <w:sz w:val="20"/>
                <w:szCs w:val="20"/>
              </w:rPr>
              <w:t>networks</w:t>
            </w:r>
          </w:p>
          <w:p w14:paraId="4FFBFFEE" w14:textId="3A9D3CCF" w:rsidR="008D2724" w:rsidRPr="008D2724" w:rsidRDefault="008D2724" w:rsidP="008D2724">
            <w:pPr>
              <w:jc w:val="center"/>
              <w:rPr>
                <w:b/>
                <w:bCs/>
                <w:sz w:val="20"/>
                <w:szCs w:val="20"/>
              </w:rPr>
            </w:pPr>
            <w:r w:rsidRPr="008D2724">
              <w:rPr>
                <w:b/>
                <w:bCs/>
                <w:sz w:val="20"/>
                <w:szCs w:val="20"/>
              </w:rPr>
              <w:t>- can be public or private</w:t>
            </w:r>
          </w:p>
          <w:p w14:paraId="11963BFC" w14:textId="3D329A68" w:rsidR="008D2724" w:rsidRPr="008D2724" w:rsidRDefault="008D2724" w:rsidP="008D2724">
            <w:pPr>
              <w:jc w:val="center"/>
              <w:rPr>
                <w:b/>
                <w:bCs/>
                <w:sz w:val="20"/>
                <w:szCs w:val="20"/>
              </w:rPr>
            </w:pPr>
            <w:r w:rsidRPr="008D2724">
              <w:rPr>
                <w:b/>
                <w:bCs/>
                <w:sz w:val="20"/>
                <w:szCs w:val="20"/>
              </w:rPr>
              <w:t>- smartphones can be this</w:t>
            </w:r>
          </w:p>
          <w:p w14:paraId="09C89881" w14:textId="784965FF" w:rsidR="008D2724" w:rsidRPr="008D2724" w:rsidRDefault="008D2724" w:rsidP="008D2724">
            <w:pPr>
              <w:jc w:val="center"/>
              <w:rPr>
                <w:b/>
                <w:bCs/>
                <w:sz w:val="20"/>
                <w:szCs w:val="20"/>
              </w:rPr>
            </w:pPr>
            <w:r w:rsidRPr="008D2724">
              <w:rPr>
                <w:b/>
                <w:bCs/>
                <w:sz w:val="20"/>
                <w:szCs w:val="20"/>
              </w:rPr>
              <w:t>- shares cellular data connection with</w:t>
            </w:r>
          </w:p>
          <w:p w14:paraId="4B87E2F3" w14:textId="32DAD5C8" w:rsidR="008D2724" w:rsidRPr="008D2724" w:rsidRDefault="008D2724" w:rsidP="008D2724">
            <w:pPr>
              <w:jc w:val="center"/>
              <w:rPr>
                <w:b/>
                <w:bCs/>
                <w:sz w:val="20"/>
                <w:szCs w:val="20"/>
              </w:rPr>
            </w:pPr>
            <w:r w:rsidRPr="008D2724">
              <w:rPr>
                <w:b/>
                <w:bCs/>
                <w:sz w:val="20"/>
                <w:szCs w:val="20"/>
              </w:rPr>
              <w:t>other devices</w:t>
            </w:r>
          </w:p>
          <w:p w14:paraId="371A6B28" w14:textId="77777777" w:rsidR="008D2724" w:rsidRPr="008D2724" w:rsidRDefault="008D2724" w:rsidP="008D2724">
            <w:pPr>
              <w:jc w:val="center"/>
              <w:rPr>
                <w:b/>
                <w:bCs/>
                <w:sz w:val="20"/>
                <w:szCs w:val="20"/>
              </w:rPr>
            </w:pPr>
            <w:r w:rsidRPr="008D2724">
              <w:rPr>
                <w:b/>
                <w:bCs/>
                <w:sz w:val="20"/>
                <w:szCs w:val="20"/>
              </w:rPr>
              <w:t>- monitor data usage</w:t>
            </w:r>
          </w:p>
          <w:p w14:paraId="63CCB07C" w14:textId="77777777" w:rsidR="008D2724" w:rsidRPr="008D2724" w:rsidRDefault="008D2724" w:rsidP="008D2724">
            <w:pPr>
              <w:jc w:val="center"/>
              <w:rPr>
                <w:b/>
                <w:bCs/>
                <w:sz w:val="20"/>
                <w:szCs w:val="20"/>
              </w:rPr>
            </w:pPr>
            <w:r w:rsidRPr="008D2724">
              <w:rPr>
                <w:b/>
                <w:bCs/>
                <w:sz w:val="20"/>
                <w:szCs w:val="20"/>
              </w:rPr>
              <w:t xml:space="preserve">public </w:t>
            </w:r>
            <w:proofErr w:type="gramStart"/>
            <w:r w:rsidRPr="008D2724">
              <w:rPr>
                <w:b/>
                <w:bCs/>
                <w:sz w:val="20"/>
                <w:szCs w:val="20"/>
              </w:rPr>
              <w:t>hotspots</w:t>
            </w:r>
            <w:proofErr w:type="gramEnd"/>
            <w:r w:rsidRPr="008D2724">
              <w:rPr>
                <w:b/>
                <w:bCs/>
                <w:sz w:val="20"/>
                <w:szCs w:val="20"/>
              </w:rPr>
              <w:t>: take precautions to secure your</w:t>
            </w:r>
          </w:p>
          <w:p w14:paraId="6D14D3C9" w14:textId="3D035FC6" w:rsidR="008D2724" w:rsidRPr="008D2724" w:rsidRDefault="008D2724" w:rsidP="008D2724">
            <w:pPr>
              <w:jc w:val="center"/>
              <w:rPr>
                <w:b/>
                <w:bCs/>
                <w:sz w:val="20"/>
                <w:szCs w:val="20"/>
              </w:rPr>
            </w:pPr>
            <w:r w:rsidRPr="008D2724">
              <w:rPr>
                <w:b/>
                <w:bCs/>
                <w:sz w:val="20"/>
                <w:szCs w:val="20"/>
              </w:rPr>
              <w:t>connection to them like using VPNs, avoiding</w:t>
            </w:r>
          </w:p>
          <w:p w14:paraId="4F722D5F" w14:textId="457E0DB7" w:rsidR="008D2724" w:rsidRPr="008D2724" w:rsidRDefault="008D2724" w:rsidP="008D2724">
            <w:pPr>
              <w:jc w:val="center"/>
              <w:rPr>
                <w:b/>
                <w:bCs/>
                <w:sz w:val="20"/>
                <w:szCs w:val="20"/>
              </w:rPr>
            </w:pPr>
            <w:r w:rsidRPr="008D2724">
              <w:rPr>
                <w:b/>
                <w:bCs/>
                <w:sz w:val="20"/>
                <w:szCs w:val="20"/>
              </w:rPr>
              <w:t>sensitive transactions, ensuring hotspot</w:t>
            </w:r>
          </w:p>
          <w:p w14:paraId="12F7CE8A" w14:textId="530DB1FE" w:rsidR="000F1241" w:rsidRDefault="008D2724" w:rsidP="008D2724">
            <w:pPr>
              <w:jc w:val="center"/>
            </w:pPr>
            <w:r w:rsidRPr="008D2724">
              <w:rPr>
                <w:b/>
                <w:bCs/>
                <w:sz w:val="20"/>
                <w:szCs w:val="20"/>
              </w:rPr>
              <w:t>requires password</w:t>
            </w:r>
          </w:p>
        </w:tc>
      </w:tr>
      <w:tr w:rsidR="000F1241" w14:paraId="784F06DD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475EE1E4" w14:textId="77777777" w:rsidR="008D2724" w:rsidRPr="008D2724" w:rsidRDefault="00000000" w:rsidP="008D2724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8D2724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8D2724" w:rsidRPr="008D2724">
              <w:rPr>
                <w:rFonts w:ascii="Calibri" w:eastAsia="Calibri" w:hAnsi="Calibri"/>
                <w:b/>
                <w:bCs/>
                <w:color w:val="000000"/>
              </w:rPr>
              <w:t xml:space="preserve">Track Pad </w:t>
            </w:r>
          </w:p>
          <w:p w14:paraId="1F2DB1FF" w14:textId="77777777" w:rsidR="008D2724" w:rsidRDefault="008D2724" w:rsidP="008D2724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8D2724">
              <w:rPr>
                <w:rFonts w:ascii="Calibri" w:eastAsia="Calibri" w:hAnsi="Calibri"/>
                <w:b/>
                <w:bCs/>
                <w:color w:val="000000"/>
              </w:rPr>
              <w:tab/>
              <w:t xml:space="preserve">- Device that can be used to manipulate the </w:t>
            </w:r>
          </w:p>
          <w:p w14:paraId="1E0CD1DB" w14:textId="7542CFE0" w:rsidR="008D2724" w:rsidRPr="008D2724" w:rsidRDefault="008D2724" w:rsidP="008D2724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8D2724">
              <w:rPr>
                <w:rFonts w:ascii="Calibri" w:eastAsia="Calibri" w:hAnsi="Calibri"/>
                <w:b/>
                <w:bCs/>
                <w:color w:val="000000"/>
              </w:rPr>
              <w:t xml:space="preserve">cursor on the screen </w:t>
            </w:r>
          </w:p>
          <w:p w14:paraId="6CDB72DB" w14:textId="77777777" w:rsidR="008D2724" w:rsidRPr="008D2724" w:rsidRDefault="008D2724" w:rsidP="008D2724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8D2724">
              <w:rPr>
                <w:rFonts w:ascii="Calibri" w:eastAsia="Calibri" w:hAnsi="Calibri"/>
                <w:b/>
                <w:bCs/>
                <w:color w:val="000000"/>
              </w:rPr>
              <w:t>Drawing Pad</w:t>
            </w:r>
          </w:p>
          <w:p w14:paraId="551D7410" w14:textId="77777777" w:rsidR="008D2724" w:rsidRDefault="008D2724" w:rsidP="008D2724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8D2724">
              <w:rPr>
                <w:rFonts w:ascii="Calibri" w:eastAsia="Calibri" w:hAnsi="Calibri"/>
                <w:b/>
                <w:bCs/>
                <w:color w:val="000000"/>
              </w:rPr>
              <w:tab/>
              <w:t xml:space="preserve">- Large format touch device attached as a </w:t>
            </w:r>
          </w:p>
          <w:p w14:paraId="39D23385" w14:textId="37125396" w:rsidR="008D2724" w:rsidRPr="008D2724" w:rsidRDefault="008D2724" w:rsidP="008D2724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8D2724">
              <w:rPr>
                <w:rFonts w:ascii="Calibri" w:eastAsia="Calibri" w:hAnsi="Calibri"/>
                <w:b/>
                <w:bCs/>
                <w:color w:val="000000"/>
              </w:rPr>
              <w:t xml:space="preserve">peripheral to a laptop, smartphone, or tablet </w:t>
            </w:r>
          </w:p>
          <w:p w14:paraId="74990A1C" w14:textId="500F47D0" w:rsidR="000F1241" w:rsidRPr="007E59A2" w:rsidRDefault="008D2724" w:rsidP="008D2724">
            <w:pPr>
              <w:jc w:val="center"/>
              <w:rPr>
                <w:b/>
                <w:bCs/>
              </w:rPr>
            </w:pPr>
            <w:r w:rsidRPr="008D2724">
              <w:rPr>
                <w:rFonts w:ascii="Calibri" w:eastAsia="Calibri" w:hAnsi="Calibri"/>
                <w:b/>
                <w:bCs/>
                <w:color w:val="000000"/>
              </w:rPr>
              <w:tab/>
              <w:t>- A drawing pad uses a touch pen</w:t>
            </w:r>
          </w:p>
        </w:tc>
        <w:tc>
          <w:tcPr>
            <w:tcW w:w="7200" w:type="dxa"/>
            <w:vAlign w:val="center"/>
          </w:tcPr>
          <w:p w14:paraId="517B0DBB" w14:textId="77777777" w:rsidR="008D2724" w:rsidRDefault="00000000" w:rsidP="008D2724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8D2724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8D2724" w:rsidRPr="008D2724">
              <w:rPr>
                <w:rFonts w:ascii="Calibri" w:eastAsia="Calibri" w:hAnsi="Calibri"/>
                <w:b/>
                <w:bCs/>
                <w:color w:val="000000"/>
              </w:rPr>
              <w:t xml:space="preserve">Advanced type of port replicator that provides all </w:t>
            </w:r>
          </w:p>
          <w:p w14:paraId="04BCEA12" w14:textId="2AB088C1" w:rsidR="008D2724" w:rsidRPr="008D2724" w:rsidRDefault="008D2724" w:rsidP="008D2724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8D2724">
              <w:rPr>
                <w:rFonts w:ascii="Calibri" w:eastAsia="Calibri" w:hAnsi="Calibri"/>
                <w:b/>
                <w:bCs/>
                <w:color w:val="000000"/>
              </w:rPr>
              <w:t xml:space="preserve">the capabilities and features of a laptop </w:t>
            </w:r>
          </w:p>
          <w:p w14:paraId="5E6C5967" w14:textId="77777777" w:rsidR="008D2724" w:rsidRPr="008D2724" w:rsidRDefault="008D2724" w:rsidP="008D2724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8D2724">
              <w:rPr>
                <w:rFonts w:ascii="Calibri" w:eastAsia="Calibri" w:hAnsi="Calibri"/>
                <w:b/>
                <w:bCs/>
                <w:color w:val="000000"/>
              </w:rPr>
              <w:t xml:space="preserve">- Port Replicator </w:t>
            </w:r>
          </w:p>
          <w:p w14:paraId="7DAEAC57" w14:textId="77777777" w:rsidR="008D2724" w:rsidRPr="008D2724" w:rsidRDefault="008D2724" w:rsidP="008D2724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8D2724">
              <w:rPr>
                <w:rFonts w:ascii="Calibri" w:eastAsia="Calibri" w:hAnsi="Calibri"/>
                <w:b/>
                <w:bCs/>
                <w:color w:val="000000"/>
              </w:rPr>
              <w:tab/>
              <w:t xml:space="preserve">- Port mirror </w:t>
            </w:r>
          </w:p>
          <w:p w14:paraId="31168356" w14:textId="77777777" w:rsidR="008D2724" w:rsidRPr="008D2724" w:rsidRDefault="008D2724" w:rsidP="008D2724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8D2724">
              <w:rPr>
                <w:rFonts w:ascii="Calibri" w:eastAsia="Calibri" w:hAnsi="Calibri"/>
                <w:b/>
                <w:bCs/>
                <w:color w:val="000000"/>
              </w:rPr>
              <w:t xml:space="preserve">- Docking Station </w:t>
            </w:r>
          </w:p>
          <w:p w14:paraId="2E25B9A0" w14:textId="47B94C4A" w:rsidR="000F1241" w:rsidRPr="007E59A2" w:rsidRDefault="008D2724" w:rsidP="008D2724">
            <w:pPr>
              <w:jc w:val="center"/>
              <w:rPr>
                <w:b/>
                <w:bCs/>
              </w:rPr>
            </w:pPr>
            <w:r w:rsidRPr="008D2724">
              <w:rPr>
                <w:rFonts w:ascii="Calibri" w:eastAsia="Calibri" w:hAnsi="Calibri"/>
                <w:b/>
                <w:bCs/>
                <w:color w:val="000000"/>
              </w:rPr>
              <w:tab/>
              <w:t>- Additional ports</w:t>
            </w:r>
          </w:p>
        </w:tc>
      </w:tr>
    </w:tbl>
    <w:p w14:paraId="0AC74107" w14:textId="77777777" w:rsidR="00657315" w:rsidRDefault="00657315"/>
    <w:sectPr w:rsidR="00657315" w:rsidSect="00034616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515707">
    <w:abstractNumId w:val="8"/>
  </w:num>
  <w:num w:numId="2" w16cid:durableId="1772121155">
    <w:abstractNumId w:val="6"/>
  </w:num>
  <w:num w:numId="3" w16cid:durableId="1367869385">
    <w:abstractNumId w:val="5"/>
  </w:num>
  <w:num w:numId="4" w16cid:durableId="1746610418">
    <w:abstractNumId w:val="4"/>
  </w:num>
  <w:num w:numId="5" w16cid:durableId="619149549">
    <w:abstractNumId w:val="7"/>
  </w:num>
  <w:num w:numId="6" w16cid:durableId="1583903900">
    <w:abstractNumId w:val="3"/>
  </w:num>
  <w:num w:numId="7" w16cid:durableId="753433827">
    <w:abstractNumId w:val="2"/>
  </w:num>
  <w:num w:numId="8" w16cid:durableId="1150287902">
    <w:abstractNumId w:val="1"/>
  </w:num>
  <w:num w:numId="9" w16cid:durableId="43583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241"/>
    <w:rsid w:val="0015074B"/>
    <w:rsid w:val="0029639D"/>
    <w:rsid w:val="00326F90"/>
    <w:rsid w:val="00544E90"/>
    <w:rsid w:val="00657315"/>
    <w:rsid w:val="007E59A2"/>
    <w:rsid w:val="008D2724"/>
    <w:rsid w:val="009247AF"/>
    <w:rsid w:val="00A03C7B"/>
    <w:rsid w:val="00AA1D8D"/>
    <w:rsid w:val="00B47730"/>
    <w:rsid w:val="00C14EE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67F4B3"/>
  <w14:defaultImageDpi w14:val="300"/>
  <w15:docId w15:val="{DE1AFDB1-2444-4D6B-8566-D32C84EA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SukmyRamen190 s</dc:creator>
  <cp:keywords/>
  <dc:description>generated by python-docx</dc:description>
  <cp:lastModifiedBy>Lounsberry, Anthony B (NVC)</cp:lastModifiedBy>
  <cp:revision>2</cp:revision>
  <cp:lastPrinted>2025-07-29T20:09:00Z</cp:lastPrinted>
  <dcterms:created xsi:type="dcterms:W3CDTF">2025-07-29T22:35:00Z</dcterms:created>
  <dcterms:modified xsi:type="dcterms:W3CDTF">2025-07-29T22:47:00Z</dcterms:modified>
  <cp:category/>
</cp:coreProperties>
</file>