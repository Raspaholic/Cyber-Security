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44664173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497D8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CD4240">
              <w:rPr>
                <w:b/>
                <w:bCs/>
              </w:rPr>
              <w:t>Organic LED (OLED)</w:t>
            </w:r>
          </w:p>
          <w:p w14:paraId="0989DFD5" w14:textId="4123A036" w:rsidR="00142537" w:rsidRPr="007E59A2" w:rsidRDefault="001425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163B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CD4240">
              <w:rPr>
                <w:b/>
                <w:bCs/>
              </w:rPr>
              <w:t>Wi-Fi Placement</w:t>
            </w:r>
          </w:p>
          <w:p w14:paraId="095CB3B1" w14:textId="1225AEEE" w:rsidR="00142537" w:rsidRPr="007E59A2" w:rsidRDefault="001425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1.2</w:t>
            </w:r>
          </w:p>
        </w:tc>
      </w:tr>
      <w:tr w:rsidR="000F1241" w14:paraId="647BC94F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D9472" w14:textId="77777777" w:rsidR="000F1241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CD4240">
              <w:rPr>
                <w:b/>
                <w:bCs/>
                <w:sz w:val="24"/>
                <w:szCs w:val="24"/>
              </w:rPr>
              <w:t>Wi-Fi Connector</w:t>
            </w:r>
          </w:p>
          <w:p w14:paraId="21E9C2CE" w14:textId="71CC9B80" w:rsidR="00142537" w:rsidRPr="007E59A2" w:rsidRDefault="001425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 1.2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67DBA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CD4240">
              <w:rPr>
                <w:b/>
                <w:bCs/>
              </w:rPr>
              <w:t>Camera (Rear Facing)</w:t>
            </w:r>
          </w:p>
          <w:p w14:paraId="1FE30D23" w14:textId="1B1D5144" w:rsidR="00142537" w:rsidRPr="007E59A2" w:rsidRDefault="001425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1.2</w:t>
            </w:r>
          </w:p>
        </w:tc>
      </w:tr>
      <w:tr w:rsidR="000F1241" w14:paraId="7D8ECD24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48B04" w14:textId="77777777" w:rsidR="000F1241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CD4240">
              <w:rPr>
                <w:rFonts w:ascii="Calibri" w:eastAsia="Calibri" w:hAnsi="Calibri"/>
                <w:b/>
                <w:bCs/>
                <w:color w:val="000000"/>
              </w:rPr>
              <w:t>Webcam (Front)</w:t>
            </w:r>
          </w:p>
          <w:p w14:paraId="7BE6D47B" w14:textId="779583CC" w:rsidR="00142537" w:rsidRDefault="00142537">
            <w:pPr>
              <w:jc w:val="center"/>
            </w:pPr>
            <w:r>
              <w:rPr>
                <w:rFonts w:ascii="Calibri" w:eastAsia="Calibri" w:hAnsi="Calibri"/>
                <w:b/>
                <w:bCs/>
                <w:color w:val="000000"/>
              </w:rPr>
              <w:t>OBJ 1.2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29336" w14:textId="77777777" w:rsidR="00CD4240" w:rsidRPr="00CD4240" w:rsidRDefault="00000000" w:rsidP="00CD424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CD4240" w:rsidRPr="00CD4240">
              <w:rPr>
                <w:b/>
                <w:bCs/>
              </w:rPr>
              <w:t xml:space="preserve">Lens: focuses light onto image sensor </w:t>
            </w:r>
          </w:p>
          <w:p w14:paraId="2F61C979" w14:textId="77777777" w:rsidR="00CD4240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b/>
                <w:bCs/>
              </w:rPr>
              <w:t xml:space="preserve">Img Sensor: converts light into electrical signals, </w:t>
            </w:r>
          </w:p>
          <w:p w14:paraId="3CA6401B" w14:textId="1704D4BB" w:rsidR="00CD4240" w:rsidRPr="00CD4240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b/>
                <w:bCs/>
              </w:rPr>
              <w:t xml:space="preserve">producing digital image </w:t>
            </w:r>
          </w:p>
          <w:p w14:paraId="071CA2E8" w14:textId="77777777" w:rsidR="00CD4240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b/>
                <w:bCs/>
              </w:rPr>
              <w:t xml:space="preserve">Img Processing Chip: enhances img by adjusting </w:t>
            </w:r>
          </w:p>
          <w:p w14:paraId="74EA516D" w14:textId="77777777" w:rsidR="000F1241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b/>
                <w:bCs/>
              </w:rPr>
              <w:t>colors, exposure, noise reduction</w:t>
            </w:r>
          </w:p>
          <w:p w14:paraId="61726B64" w14:textId="564F2D8E" w:rsidR="00142537" w:rsidRPr="007E59A2" w:rsidRDefault="00142537" w:rsidP="00CD4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1.2</w:t>
            </w:r>
          </w:p>
        </w:tc>
      </w:tr>
    </w:tbl>
    <w:p w14:paraId="6A60DAE8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75348DA9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0EE3D06F" w14:textId="77777777" w:rsidR="00CD4240" w:rsidRDefault="0000000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CD4240" w:rsidRPr="00CD4240">
              <w:rPr>
                <w:rFonts w:ascii="Calibri" w:eastAsia="Calibri" w:hAnsi="Calibri"/>
                <w:b/>
                <w:bCs/>
                <w:color w:val="000000"/>
              </w:rPr>
              <w:t xml:space="preserve">- strategically placed along outer edges, near top </w:t>
            </w:r>
          </w:p>
          <w:p w14:paraId="18D466A0" w14:textId="33062C72" w:rsidR="00CD4240" w:rsidRPr="00CD4240" w:rsidRDefault="00CD424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 xml:space="preserve">or side of the screen or within bezel </w:t>
            </w:r>
          </w:p>
          <w:p w14:paraId="2771D740" w14:textId="77777777" w:rsidR="00CD4240" w:rsidRPr="00CD4240" w:rsidRDefault="00CD424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avoids interference from internal components </w:t>
            </w:r>
          </w:p>
          <w:p w14:paraId="20BAE7CD" w14:textId="555B84E5" w:rsidR="000F1241" w:rsidRPr="007E59A2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ab/>
              <w:t>- provides best signal strength w/o interference from metal components or the user</w:t>
            </w:r>
          </w:p>
        </w:tc>
        <w:tc>
          <w:tcPr>
            <w:tcW w:w="7200" w:type="dxa"/>
            <w:vAlign w:val="center"/>
          </w:tcPr>
          <w:p w14:paraId="0EDF694C" w14:textId="77777777" w:rsidR="00CD4240" w:rsidRDefault="00000000" w:rsidP="00CD424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CD4240" w:rsidRPr="00CD4240">
              <w:rPr>
                <w:b/>
                <w:bCs/>
              </w:rPr>
              <w:t xml:space="preserve">- Each pixel has its own separate LED that </w:t>
            </w:r>
          </w:p>
          <w:p w14:paraId="3FDE56E6" w14:textId="2AC97D7A" w:rsidR="00CD4240" w:rsidRPr="00CD4240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b/>
                <w:bCs/>
              </w:rPr>
              <w:t xml:space="preserve">provides the light </w:t>
            </w:r>
          </w:p>
          <w:p w14:paraId="4FB8929D" w14:textId="77777777" w:rsidR="00CD4240" w:rsidRPr="00CD4240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b/>
                <w:bCs/>
              </w:rPr>
              <w:t xml:space="preserve">- OLEDs can be made from plastic </w:t>
            </w:r>
          </w:p>
          <w:p w14:paraId="6C59AF3D" w14:textId="77777777" w:rsidR="00CD4240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b/>
                <w:bCs/>
              </w:rPr>
              <w:t xml:space="preserve">- OLEDs can be folded, rolled up, or manipulated </w:t>
            </w:r>
          </w:p>
          <w:p w14:paraId="00135A81" w14:textId="77777777" w:rsidR="00CD4240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b/>
                <w:bCs/>
              </w:rPr>
              <w:t xml:space="preserve">to create different </w:t>
            </w:r>
          </w:p>
          <w:p w14:paraId="3D5B5E11" w14:textId="0185AB90" w:rsidR="000F1241" w:rsidRPr="007E59A2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b/>
                <w:bCs/>
              </w:rPr>
              <w:t>shapes and sizes of displays</w:t>
            </w:r>
          </w:p>
        </w:tc>
      </w:tr>
      <w:tr w:rsidR="000F1241" w14:paraId="0D71FC38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08089089" w14:textId="77777777" w:rsidR="00CD4240" w:rsidRDefault="0000000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CD4240" w:rsidRPr="00CD4240">
              <w:rPr>
                <w:rFonts w:ascii="Calibri" w:eastAsia="Calibri" w:hAnsi="Calibri"/>
                <w:b/>
                <w:bCs/>
                <w:color w:val="000000"/>
              </w:rPr>
              <w:t xml:space="preserve">- most mobile devices have rear and </w:t>
            </w:r>
          </w:p>
          <w:p w14:paraId="6B7EE39D" w14:textId="4C021C68" w:rsidR="00CD4240" w:rsidRPr="00CD4240" w:rsidRDefault="00CD424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>front facing cameras</w:t>
            </w:r>
          </w:p>
          <w:p w14:paraId="7DEEEF66" w14:textId="77777777" w:rsidR="00CD4240" w:rsidRPr="00CD4240" w:rsidRDefault="00CD424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 xml:space="preserve">- often highest quality camera on device being rear </w:t>
            </w:r>
          </w:p>
          <w:p w14:paraId="7566E7E5" w14:textId="77777777" w:rsidR="00CD4240" w:rsidRDefault="00CD424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 xml:space="preserve">- includes lenses, img sensors, multiple </w:t>
            </w:r>
          </w:p>
          <w:p w14:paraId="52631583" w14:textId="4B9D8793" w:rsidR="00CD4240" w:rsidRPr="00CD4240" w:rsidRDefault="00CD424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>cameras for wide-angle, zoom, macro in depth</w:t>
            </w:r>
          </w:p>
          <w:p w14:paraId="2F281FC2" w14:textId="77777777" w:rsidR="00CD4240" w:rsidRDefault="00CD424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 xml:space="preserve">- quality depends on resolution(megapixels), </w:t>
            </w:r>
          </w:p>
          <w:p w14:paraId="7C2B8447" w14:textId="61706038" w:rsidR="000F1241" w:rsidRPr="007E59A2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>sensor size, software processing</w:t>
            </w:r>
          </w:p>
        </w:tc>
        <w:tc>
          <w:tcPr>
            <w:tcW w:w="7200" w:type="dxa"/>
            <w:vAlign w:val="center"/>
          </w:tcPr>
          <w:p w14:paraId="34FA1A4C" w14:textId="77777777" w:rsidR="00CD4240" w:rsidRPr="00CD4240" w:rsidRDefault="00000000" w:rsidP="00CD424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CD4240" w:rsidRPr="00CD4240">
              <w:rPr>
                <w:b/>
                <w:bCs/>
              </w:rPr>
              <w:t xml:space="preserve">- connects antenna to motherboard </w:t>
            </w:r>
          </w:p>
          <w:p w14:paraId="79CFB643" w14:textId="77777777" w:rsidR="00CD4240" w:rsidRPr="00CD4240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b/>
                <w:bCs/>
              </w:rPr>
              <w:t>- usually small, coaxial-type connector</w:t>
            </w:r>
          </w:p>
          <w:p w14:paraId="32D99ED8" w14:textId="77777777" w:rsidR="00CD4240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b/>
                <w:bCs/>
              </w:rPr>
              <w:tab/>
              <w:t xml:space="preserve">- enables wireless signal transmission </w:t>
            </w:r>
          </w:p>
          <w:p w14:paraId="2C7E899C" w14:textId="0021FC53" w:rsidR="000F1241" w:rsidRDefault="00CD4240" w:rsidP="00CD4240">
            <w:pPr>
              <w:jc w:val="center"/>
            </w:pPr>
            <w:r w:rsidRPr="00CD4240">
              <w:rPr>
                <w:b/>
                <w:bCs/>
              </w:rPr>
              <w:t>for data/internet access</w:t>
            </w:r>
          </w:p>
        </w:tc>
      </w:tr>
      <w:tr w:rsidR="000F1241" w14:paraId="54E0C83C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68E59BF3" w14:textId="2EAEDCB5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  <w:r w:rsidR="00CD4240">
              <w:rPr>
                <w:rFonts w:ascii="Calibri" w:eastAsia="Calibri" w:hAnsi="Calibri"/>
                <w:b/>
                <w:bCs/>
                <w:color w:val="000000"/>
              </w:rPr>
              <w:t>C</w:t>
            </w:r>
            <w:r w:rsidR="00CD4240" w:rsidRPr="00CD4240">
              <w:rPr>
                <w:rFonts w:ascii="Calibri" w:eastAsia="Calibri" w:hAnsi="Calibri"/>
                <w:b/>
                <w:bCs/>
                <w:color w:val="000000"/>
              </w:rPr>
              <w:t>amera</w:t>
            </w:r>
          </w:p>
        </w:tc>
        <w:tc>
          <w:tcPr>
            <w:tcW w:w="7200" w:type="dxa"/>
            <w:vAlign w:val="center"/>
          </w:tcPr>
          <w:p w14:paraId="4857994E" w14:textId="77777777" w:rsidR="00CD4240" w:rsidRDefault="0000000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CD4240" w:rsidRPr="00CD4240">
              <w:rPr>
                <w:rFonts w:ascii="Calibri" w:eastAsia="Calibri" w:hAnsi="Calibri"/>
                <w:b/>
                <w:bCs/>
                <w:color w:val="000000"/>
              </w:rPr>
              <w:t xml:space="preserve">- generally lower quality compared to phones </w:t>
            </w:r>
          </w:p>
          <w:p w14:paraId="08AC37D8" w14:textId="2CF4D9E3" w:rsidR="00CD4240" w:rsidRPr="00CD4240" w:rsidRDefault="00CD424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 xml:space="preserve">and rear cameras </w:t>
            </w:r>
          </w:p>
          <w:p w14:paraId="51E711BD" w14:textId="77777777" w:rsidR="00CD4240" w:rsidRPr="00CD4240" w:rsidRDefault="00CD424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>- used for video calls, selfies, facial recognition</w:t>
            </w:r>
          </w:p>
          <w:p w14:paraId="35D1630F" w14:textId="77777777" w:rsidR="00CD4240" w:rsidRDefault="00CD4240" w:rsidP="00CD424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 xml:space="preserve">- mobile ones often embedded just above </w:t>
            </w:r>
          </w:p>
          <w:p w14:paraId="4B9CAE8A" w14:textId="63A115E2" w:rsidR="000F1241" w:rsidRPr="007E59A2" w:rsidRDefault="00CD4240" w:rsidP="00CD4240">
            <w:pPr>
              <w:jc w:val="center"/>
              <w:rPr>
                <w:b/>
                <w:bCs/>
              </w:rPr>
            </w:pPr>
            <w:r w:rsidRPr="00CD4240">
              <w:rPr>
                <w:rFonts w:ascii="Calibri" w:eastAsia="Calibri" w:hAnsi="Calibri"/>
                <w:b/>
                <w:bCs/>
                <w:color w:val="000000"/>
              </w:rPr>
              <w:t>the display</w:t>
            </w:r>
          </w:p>
        </w:tc>
      </w:tr>
    </w:tbl>
    <w:p w14:paraId="4E6E9969" w14:textId="77777777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241"/>
    <w:rsid w:val="00142537"/>
    <w:rsid w:val="0015074B"/>
    <w:rsid w:val="0029639D"/>
    <w:rsid w:val="00326F90"/>
    <w:rsid w:val="00544E90"/>
    <w:rsid w:val="00657315"/>
    <w:rsid w:val="00657CDD"/>
    <w:rsid w:val="007E59A2"/>
    <w:rsid w:val="009247AF"/>
    <w:rsid w:val="00A03C7B"/>
    <w:rsid w:val="00AA1D8D"/>
    <w:rsid w:val="00B47730"/>
    <w:rsid w:val="00CB0664"/>
    <w:rsid w:val="00CD42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67EB6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3</cp:revision>
  <cp:lastPrinted>2025-07-29T20:09:00Z</cp:lastPrinted>
  <dcterms:created xsi:type="dcterms:W3CDTF">2025-07-29T22:12:00Z</dcterms:created>
  <dcterms:modified xsi:type="dcterms:W3CDTF">2025-07-29T22:37:00Z</dcterms:modified>
  <cp:category/>
</cp:coreProperties>
</file>