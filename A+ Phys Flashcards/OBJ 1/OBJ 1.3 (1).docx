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0"/>
        <w:gridCol w:w="7200"/>
      </w:tblGrid>
      <w:tr w:rsidR="000F1241" w14:paraId="0B64229F" w14:textId="77777777">
        <w:trPr>
          <w:trHeight w:val="4320"/>
          <w:jc w:val="center"/>
        </w:trPr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033AA" w14:textId="77777777" w:rsidR="000F1241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DC017F">
              <w:rPr>
                <w:b/>
                <w:bCs/>
              </w:rPr>
              <w:t>Universal Serial Bus (USB)</w:t>
            </w:r>
          </w:p>
          <w:p w14:paraId="018659F2" w14:textId="0E9FDB13" w:rsidR="00C90EE9" w:rsidRPr="007E59A2" w:rsidRDefault="00C90E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 1.3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3C35F" w14:textId="77777777" w:rsidR="000F1241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DC017F">
              <w:rPr>
                <w:b/>
                <w:bCs/>
              </w:rPr>
              <w:t>USB-C</w:t>
            </w:r>
          </w:p>
          <w:p w14:paraId="1A355755" w14:textId="31365455" w:rsidR="00C90EE9" w:rsidRPr="007E59A2" w:rsidRDefault="00C90E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 1.3</w:t>
            </w:r>
          </w:p>
        </w:tc>
      </w:tr>
      <w:tr w:rsidR="000F1241" w14:paraId="599FD6E7" w14:textId="77777777">
        <w:trPr>
          <w:trHeight w:val="4320"/>
          <w:jc w:val="center"/>
        </w:trPr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A083C" w14:textId="77777777" w:rsidR="000F1241" w:rsidRPr="00C90EE9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proofErr w:type="spellStart"/>
            <w:r w:rsidR="00DC017F" w:rsidRPr="00C90EE9">
              <w:rPr>
                <w:b/>
                <w:bCs/>
              </w:rPr>
              <w:t>microUSB</w:t>
            </w:r>
            <w:proofErr w:type="spellEnd"/>
          </w:p>
          <w:p w14:paraId="1B90E493" w14:textId="6ACB574C" w:rsidR="00C90EE9" w:rsidRPr="007E59A2" w:rsidRDefault="00C90EE9">
            <w:pPr>
              <w:jc w:val="center"/>
              <w:rPr>
                <w:b/>
                <w:bCs/>
                <w:sz w:val="24"/>
                <w:szCs w:val="24"/>
              </w:rPr>
            </w:pPr>
            <w:r w:rsidRPr="00C90EE9">
              <w:rPr>
                <w:b/>
                <w:bCs/>
              </w:rPr>
              <w:t>OBJ 1.3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00D1A" w14:textId="77777777" w:rsidR="000F1241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proofErr w:type="spellStart"/>
            <w:r w:rsidR="00DC017F">
              <w:rPr>
                <w:b/>
                <w:bCs/>
              </w:rPr>
              <w:t>miniUSB</w:t>
            </w:r>
            <w:proofErr w:type="spellEnd"/>
          </w:p>
          <w:p w14:paraId="209D9D14" w14:textId="1633D60A" w:rsidR="00C90EE9" w:rsidRPr="007E59A2" w:rsidRDefault="00C90E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 1.3</w:t>
            </w:r>
          </w:p>
        </w:tc>
      </w:tr>
      <w:tr w:rsidR="000F1241" w14:paraId="722357BF" w14:textId="77777777">
        <w:trPr>
          <w:trHeight w:val="4320"/>
          <w:jc w:val="center"/>
        </w:trPr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B2FEA" w14:textId="77777777" w:rsidR="000F1241" w:rsidRDefault="00000000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DC017F">
              <w:rPr>
                <w:rFonts w:ascii="Calibri" w:eastAsia="Calibri" w:hAnsi="Calibri"/>
                <w:b/>
                <w:bCs/>
                <w:color w:val="000000"/>
              </w:rPr>
              <w:t>Lightning Cable</w:t>
            </w:r>
          </w:p>
          <w:p w14:paraId="64043AD0" w14:textId="60A1F5F4" w:rsidR="00C90EE9" w:rsidRDefault="00C90EE9">
            <w:pPr>
              <w:jc w:val="center"/>
            </w:pPr>
            <w:r>
              <w:rPr>
                <w:rFonts w:ascii="Calibri" w:eastAsia="Calibri" w:hAnsi="Calibri"/>
                <w:b/>
                <w:bCs/>
                <w:color w:val="000000"/>
              </w:rPr>
              <w:t>OBJ 1.3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0FC20" w14:textId="77777777" w:rsidR="000F1241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DC017F">
              <w:rPr>
                <w:b/>
                <w:bCs/>
              </w:rPr>
              <w:t>Serial Interfaces</w:t>
            </w:r>
          </w:p>
          <w:p w14:paraId="11512C76" w14:textId="0C6DDF00" w:rsidR="00C90EE9" w:rsidRPr="007E59A2" w:rsidRDefault="00C90E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 1.3</w:t>
            </w:r>
          </w:p>
        </w:tc>
      </w:tr>
    </w:tbl>
    <w:p w14:paraId="50EA3305" w14:textId="77777777" w:rsidR="000F1241" w:rsidRDefault="00000000">
      <w: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0"/>
        <w:gridCol w:w="7200"/>
      </w:tblGrid>
      <w:tr w:rsidR="000F1241" w14:paraId="566C87DA" w14:textId="77777777">
        <w:trPr>
          <w:trHeight w:val="4320"/>
          <w:jc w:val="center"/>
        </w:trPr>
        <w:tc>
          <w:tcPr>
            <w:tcW w:w="7200" w:type="dxa"/>
            <w:vAlign w:val="center"/>
          </w:tcPr>
          <w:p w14:paraId="5066E069" w14:textId="77777777" w:rsidR="00DC017F" w:rsidRPr="00DC017F" w:rsidRDefault="00000000" w:rsidP="00DC017F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lastRenderedPageBreak/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Pr="00DC017F">
              <w:rPr>
                <w:rFonts w:ascii="Calibri" w:eastAsia="Calibri" w:hAnsi="Calibri"/>
                <w:b/>
                <w:bCs/>
                <w:color w:val="000000"/>
              </w:rPr>
              <w:t xml:space="preserve"> </w:t>
            </w:r>
            <w:r w:rsidR="00DC017F" w:rsidRPr="00DC017F">
              <w:rPr>
                <w:rFonts w:ascii="Calibri" w:eastAsia="Calibri" w:hAnsi="Calibri"/>
                <w:b/>
                <w:bCs/>
                <w:color w:val="000000"/>
              </w:rPr>
              <w:t xml:space="preserve">- latest connector standard </w:t>
            </w:r>
          </w:p>
          <w:p w14:paraId="15BC010A" w14:textId="77777777" w:rsidR="00DC017F" w:rsidRPr="00DC017F" w:rsidRDefault="00DC017F" w:rsidP="00DC017F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DC017F">
              <w:rPr>
                <w:rFonts w:ascii="Calibri" w:eastAsia="Calibri" w:hAnsi="Calibri"/>
                <w:b/>
                <w:bCs/>
                <w:color w:val="000000"/>
              </w:rPr>
              <w:t xml:space="preserve">- reversible connector </w:t>
            </w:r>
          </w:p>
          <w:p w14:paraId="6880932E" w14:textId="77777777" w:rsidR="00DC017F" w:rsidRPr="00DC017F" w:rsidRDefault="00DC017F" w:rsidP="00DC017F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DC017F">
              <w:rPr>
                <w:rFonts w:ascii="Calibri" w:eastAsia="Calibri" w:hAnsi="Calibri"/>
                <w:b/>
                <w:bCs/>
                <w:color w:val="000000"/>
              </w:rPr>
              <w:t>- up to 10 Gbps (USB3.1)</w:t>
            </w:r>
          </w:p>
          <w:p w14:paraId="279B2E8B" w14:textId="77777777" w:rsidR="00DC017F" w:rsidRPr="00DC017F" w:rsidRDefault="00DC017F" w:rsidP="00DC017F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DC017F">
              <w:rPr>
                <w:rFonts w:ascii="Calibri" w:eastAsia="Calibri" w:hAnsi="Calibri"/>
                <w:b/>
                <w:bCs/>
                <w:color w:val="000000"/>
              </w:rPr>
              <w:t xml:space="preserve">- up to 40 </w:t>
            </w:r>
            <w:proofErr w:type="spellStart"/>
            <w:r w:rsidRPr="00DC017F">
              <w:rPr>
                <w:rFonts w:ascii="Calibri" w:eastAsia="Calibri" w:hAnsi="Calibri"/>
                <w:b/>
                <w:bCs/>
                <w:color w:val="000000"/>
              </w:rPr>
              <w:t>Gpbs</w:t>
            </w:r>
            <w:proofErr w:type="spellEnd"/>
            <w:r w:rsidRPr="00DC017F">
              <w:rPr>
                <w:rFonts w:ascii="Calibri" w:eastAsia="Calibri" w:hAnsi="Calibri"/>
                <w:b/>
                <w:bCs/>
                <w:color w:val="000000"/>
              </w:rPr>
              <w:t xml:space="preserve"> (USB4)</w:t>
            </w:r>
          </w:p>
          <w:p w14:paraId="43B431BD" w14:textId="07555461" w:rsidR="000F1241" w:rsidRPr="007E59A2" w:rsidRDefault="00DC017F" w:rsidP="00DC017F">
            <w:pPr>
              <w:jc w:val="center"/>
              <w:rPr>
                <w:b/>
                <w:bCs/>
              </w:rPr>
            </w:pPr>
            <w:r w:rsidRPr="00DC017F">
              <w:rPr>
                <w:rFonts w:ascii="Calibri" w:eastAsia="Calibri" w:hAnsi="Calibri"/>
                <w:b/>
                <w:bCs/>
                <w:color w:val="000000"/>
              </w:rPr>
              <w:t xml:space="preserve">- </w:t>
            </w:r>
            <w:proofErr w:type="gramStart"/>
            <w:r w:rsidRPr="00DC017F">
              <w:rPr>
                <w:rFonts w:ascii="Calibri" w:eastAsia="Calibri" w:hAnsi="Calibri"/>
                <w:b/>
                <w:bCs/>
                <w:color w:val="000000"/>
              </w:rPr>
              <w:t>deliver</w:t>
            </w:r>
            <w:proofErr w:type="gramEnd"/>
            <w:r w:rsidRPr="00DC017F">
              <w:rPr>
                <w:rFonts w:ascii="Calibri" w:eastAsia="Calibri" w:hAnsi="Calibri"/>
                <w:b/>
                <w:bCs/>
                <w:color w:val="000000"/>
              </w:rPr>
              <w:t xml:space="preserve"> up to 100W</w:t>
            </w:r>
          </w:p>
        </w:tc>
        <w:tc>
          <w:tcPr>
            <w:tcW w:w="7200" w:type="dxa"/>
            <w:vAlign w:val="center"/>
          </w:tcPr>
          <w:p w14:paraId="5CC7B082" w14:textId="77777777" w:rsidR="00DC017F" w:rsidRPr="00DC017F" w:rsidRDefault="00000000" w:rsidP="00DC017F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DC017F" w:rsidRPr="00DC017F">
              <w:rPr>
                <w:b/>
                <w:bCs/>
              </w:rPr>
              <w:t xml:space="preserve">- standard protocol for connecting devices </w:t>
            </w:r>
          </w:p>
          <w:p w14:paraId="73CB48A9" w14:textId="77777777" w:rsidR="00DC017F" w:rsidRPr="00DC017F" w:rsidRDefault="00DC017F" w:rsidP="00DC017F">
            <w:pPr>
              <w:jc w:val="center"/>
              <w:rPr>
                <w:b/>
                <w:bCs/>
              </w:rPr>
            </w:pPr>
            <w:r w:rsidRPr="00DC017F">
              <w:rPr>
                <w:b/>
                <w:bCs/>
              </w:rPr>
              <w:t>- USB2.0: data transfer speeds up to 480 Mbps</w:t>
            </w:r>
          </w:p>
          <w:p w14:paraId="58AF68A4" w14:textId="77777777" w:rsidR="00DC017F" w:rsidRPr="00DC017F" w:rsidRDefault="00DC017F" w:rsidP="00DC017F">
            <w:pPr>
              <w:jc w:val="center"/>
              <w:rPr>
                <w:b/>
                <w:bCs/>
              </w:rPr>
            </w:pPr>
            <w:r w:rsidRPr="00DC017F">
              <w:rPr>
                <w:b/>
                <w:bCs/>
              </w:rPr>
              <w:t>- USB3.0 &amp; 3.1: reach up to 5 Gbps and 10 Gbps</w:t>
            </w:r>
          </w:p>
          <w:p w14:paraId="4F66BE12" w14:textId="77777777" w:rsidR="00DC017F" w:rsidRDefault="00DC017F" w:rsidP="00DC017F">
            <w:pPr>
              <w:jc w:val="center"/>
              <w:rPr>
                <w:b/>
                <w:bCs/>
              </w:rPr>
            </w:pPr>
            <w:r w:rsidRPr="00DC017F">
              <w:rPr>
                <w:b/>
                <w:bCs/>
              </w:rPr>
              <w:t xml:space="preserve">- used for data transfer, charging, </w:t>
            </w:r>
          </w:p>
          <w:p w14:paraId="72E50137" w14:textId="3E72A668" w:rsidR="000F1241" w:rsidRPr="007E59A2" w:rsidRDefault="00DC017F" w:rsidP="00DC017F">
            <w:pPr>
              <w:jc w:val="center"/>
              <w:rPr>
                <w:b/>
                <w:bCs/>
              </w:rPr>
            </w:pPr>
            <w:r w:rsidRPr="00DC017F">
              <w:rPr>
                <w:b/>
                <w:bCs/>
              </w:rPr>
              <w:t>connecting to accessories</w:t>
            </w:r>
          </w:p>
        </w:tc>
      </w:tr>
      <w:tr w:rsidR="000F1241" w14:paraId="16A39119" w14:textId="77777777">
        <w:trPr>
          <w:trHeight w:val="4320"/>
          <w:jc w:val="center"/>
        </w:trPr>
        <w:tc>
          <w:tcPr>
            <w:tcW w:w="7200" w:type="dxa"/>
            <w:vAlign w:val="center"/>
          </w:tcPr>
          <w:p w14:paraId="059DAB56" w14:textId="77777777" w:rsidR="00DC017F" w:rsidRPr="00DC017F" w:rsidRDefault="00000000" w:rsidP="00DC017F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Pr="00DC017F">
              <w:rPr>
                <w:rFonts w:ascii="Calibri" w:eastAsia="Calibri" w:hAnsi="Calibri"/>
                <w:b/>
                <w:bCs/>
                <w:color w:val="000000"/>
              </w:rPr>
              <w:t xml:space="preserve"> </w:t>
            </w:r>
            <w:r w:rsidR="00DC017F" w:rsidRPr="00DC017F">
              <w:rPr>
                <w:rFonts w:ascii="Calibri" w:eastAsia="Calibri" w:hAnsi="Calibri"/>
                <w:b/>
                <w:bCs/>
                <w:color w:val="000000"/>
              </w:rPr>
              <w:t xml:space="preserve">- supports USB2.0 speeds </w:t>
            </w:r>
          </w:p>
          <w:p w14:paraId="1CA48D31" w14:textId="0CC2C5E8" w:rsidR="000F1241" w:rsidRPr="007E59A2" w:rsidRDefault="00DC017F" w:rsidP="00DC017F">
            <w:pPr>
              <w:jc w:val="center"/>
              <w:rPr>
                <w:b/>
                <w:bCs/>
              </w:rPr>
            </w:pPr>
            <w:r w:rsidRPr="00DC017F">
              <w:rPr>
                <w:rFonts w:ascii="Calibri" w:eastAsia="Calibri" w:hAnsi="Calibri"/>
                <w:b/>
                <w:bCs/>
                <w:color w:val="000000"/>
              </w:rPr>
              <w:t xml:space="preserve">- physically larger/durable than </w:t>
            </w:r>
            <w:proofErr w:type="spellStart"/>
            <w:r w:rsidRPr="00DC017F">
              <w:rPr>
                <w:rFonts w:ascii="Calibri" w:eastAsia="Calibri" w:hAnsi="Calibri"/>
                <w:b/>
                <w:bCs/>
                <w:color w:val="000000"/>
              </w:rPr>
              <w:t>microUSB</w:t>
            </w:r>
            <w:proofErr w:type="spellEnd"/>
          </w:p>
        </w:tc>
        <w:tc>
          <w:tcPr>
            <w:tcW w:w="7200" w:type="dxa"/>
            <w:vAlign w:val="center"/>
          </w:tcPr>
          <w:p w14:paraId="1DAF7099" w14:textId="77777777" w:rsidR="00DC017F" w:rsidRPr="00DC017F" w:rsidRDefault="00000000" w:rsidP="00DC017F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DC017F" w:rsidRPr="00DC017F">
              <w:rPr>
                <w:b/>
                <w:bCs/>
              </w:rPr>
              <w:t xml:space="preserve">- standard on most Android dev </w:t>
            </w:r>
          </w:p>
          <w:p w14:paraId="6E7F71E0" w14:textId="77777777" w:rsidR="00DC017F" w:rsidRPr="00DC017F" w:rsidRDefault="00DC017F" w:rsidP="00DC017F">
            <w:pPr>
              <w:jc w:val="center"/>
              <w:rPr>
                <w:b/>
                <w:bCs/>
              </w:rPr>
            </w:pPr>
            <w:r w:rsidRPr="00DC017F">
              <w:rPr>
                <w:b/>
                <w:bCs/>
              </w:rPr>
              <w:t>- smaller than standard USB</w:t>
            </w:r>
          </w:p>
          <w:p w14:paraId="2A40857A" w14:textId="77777777" w:rsidR="00DC017F" w:rsidRPr="00DC017F" w:rsidRDefault="00DC017F" w:rsidP="00DC017F">
            <w:pPr>
              <w:jc w:val="center"/>
              <w:rPr>
                <w:b/>
                <w:bCs/>
              </w:rPr>
            </w:pPr>
            <w:r w:rsidRPr="00DC017F">
              <w:rPr>
                <w:b/>
                <w:bCs/>
              </w:rPr>
              <w:t>- capped at USB2.0 speeds (480 Mbps)</w:t>
            </w:r>
          </w:p>
          <w:p w14:paraId="084D70C4" w14:textId="77777777" w:rsidR="00DC017F" w:rsidRPr="00DC017F" w:rsidRDefault="00DC017F" w:rsidP="00DC017F">
            <w:pPr>
              <w:jc w:val="center"/>
              <w:rPr>
                <w:b/>
                <w:bCs/>
              </w:rPr>
            </w:pPr>
            <w:r w:rsidRPr="00DC017F">
              <w:rPr>
                <w:b/>
                <w:bCs/>
              </w:rPr>
              <w:t>- supports 5-10W</w:t>
            </w:r>
          </w:p>
          <w:p w14:paraId="6FC93FDA" w14:textId="1DEBC1B5" w:rsidR="000F1241" w:rsidRDefault="00DC017F" w:rsidP="00DC017F">
            <w:pPr>
              <w:jc w:val="center"/>
            </w:pPr>
            <w:r w:rsidRPr="00DC017F">
              <w:rPr>
                <w:b/>
                <w:bCs/>
              </w:rPr>
              <w:t>- one-way insertion</w:t>
            </w:r>
          </w:p>
        </w:tc>
      </w:tr>
      <w:tr w:rsidR="000F1241" w14:paraId="19B264C9" w14:textId="77777777">
        <w:trPr>
          <w:trHeight w:val="4320"/>
          <w:jc w:val="center"/>
        </w:trPr>
        <w:tc>
          <w:tcPr>
            <w:tcW w:w="7200" w:type="dxa"/>
            <w:vAlign w:val="center"/>
          </w:tcPr>
          <w:p w14:paraId="057C7873" w14:textId="77777777" w:rsidR="00DC017F" w:rsidRDefault="00000000" w:rsidP="00DC017F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Pr="00DC017F">
              <w:rPr>
                <w:rFonts w:ascii="Calibri" w:eastAsia="Calibri" w:hAnsi="Calibri"/>
                <w:b/>
                <w:bCs/>
                <w:color w:val="000000"/>
              </w:rPr>
              <w:t xml:space="preserve"> </w:t>
            </w:r>
            <w:r w:rsidR="00DC017F" w:rsidRPr="00DC017F">
              <w:rPr>
                <w:rFonts w:ascii="Calibri" w:eastAsia="Calibri" w:hAnsi="Calibri"/>
                <w:b/>
                <w:bCs/>
                <w:color w:val="000000"/>
              </w:rPr>
              <w:t xml:space="preserve">- USB Type-A; standard rectangular connector, </w:t>
            </w:r>
          </w:p>
          <w:p w14:paraId="4FD659B9" w14:textId="613D3DE6" w:rsidR="00DC017F" w:rsidRPr="00DC017F" w:rsidRDefault="00DC017F" w:rsidP="00DC017F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DC017F">
              <w:rPr>
                <w:rFonts w:ascii="Calibri" w:eastAsia="Calibri" w:hAnsi="Calibri"/>
                <w:b/>
                <w:bCs/>
                <w:color w:val="000000"/>
              </w:rPr>
              <w:t xml:space="preserve">commonly used for computers/older devices </w:t>
            </w:r>
          </w:p>
          <w:p w14:paraId="22217605" w14:textId="77777777" w:rsidR="00DC017F" w:rsidRDefault="00DC017F" w:rsidP="00DC017F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DC017F">
              <w:rPr>
                <w:rFonts w:ascii="Calibri" w:eastAsia="Calibri" w:hAnsi="Calibri"/>
                <w:b/>
                <w:bCs/>
                <w:color w:val="000000"/>
              </w:rPr>
              <w:t xml:space="preserve">- USB Type-B; often used for </w:t>
            </w:r>
          </w:p>
          <w:p w14:paraId="6D3CF442" w14:textId="132589BB" w:rsidR="00DC017F" w:rsidRPr="00DC017F" w:rsidRDefault="00DC017F" w:rsidP="00DC017F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DC017F">
              <w:rPr>
                <w:rFonts w:ascii="Calibri" w:eastAsia="Calibri" w:hAnsi="Calibri"/>
                <w:b/>
                <w:bCs/>
                <w:color w:val="000000"/>
              </w:rPr>
              <w:t xml:space="preserve">printers/other peripherals </w:t>
            </w:r>
          </w:p>
          <w:p w14:paraId="7AFCFE8F" w14:textId="77777777" w:rsidR="00DC017F" w:rsidRDefault="00DC017F" w:rsidP="00DC017F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DC017F">
              <w:rPr>
                <w:rFonts w:ascii="Calibri" w:eastAsia="Calibri" w:hAnsi="Calibri"/>
                <w:b/>
                <w:bCs/>
                <w:color w:val="000000"/>
              </w:rPr>
              <w:t xml:space="preserve">- USB Type-C; newer, reversible connector supports </w:t>
            </w:r>
          </w:p>
          <w:p w14:paraId="56737C6A" w14:textId="78B9624C" w:rsidR="00DC017F" w:rsidRPr="00DC017F" w:rsidRDefault="00DC017F" w:rsidP="00DC017F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DC017F">
              <w:rPr>
                <w:rFonts w:ascii="Calibri" w:eastAsia="Calibri" w:hAnsi="Calibri"/>
                <w:b/>
                <w:bCs/>
                <w:color w:val="000000"/>
              </w:rPr>
              <w:t>faster data transfer rates, higher power delivery</w:t>
            </w:r>
          </w:p>
          <w:p w14:paraId="1C022C26" w14:textId="2778D2D7" w:rsidR="000F1241" w:rsidRPr="007E59A2" w:rsidRDefault="00DC017F" w:rsidP="00DC017F">
            <w:pPr>
              <w:jc w:val="center"/>
              <w:rPr>
                <w:b/>
                <w:bCs/>
              </w:rPr>
            </w:pPr>
            <w:r w:rsidRPr="00DC017F">
              <w:rPr>
                <w:rFonts w:ascii="Calibri" w:eastAsia="Calibri" w:hAnsi="Calibri"/>
                <w:b/>
                <w:bCs/>
                <w:color w:val="000000"/>
              </w:rPr>
              <w:tab/>
              <w:t>- becoming standard for modern mobile devices</w:t>
            </w:r>
          </w:p>
        </w:tc>
        <w:tc>
          <w:tcPr>
            <w:tcW w:w="7200" w:type="dxa"/>
            <w:vAlign w:val="center"/>
          </w:tcPr>
          <w:p w14:paraId="2A3612C1" w14:textId="77777777" w:rsidR="00DC017F" w:rsidRPr="00DC017F" w:rsidRDefault="00000000" w:rsidP="00DC017F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Pr="00DC017F">
              <w:rPr>
                <w:rFonts w:ascii="Calibri" w:eastAsia="Calibri" w:hAnsi="Calibri"/>
                <w:b/>
                <w:bCs/>
                <w:color w:val="000000"/>
              </w:rPr>
              <w:t xml:space="preserve"> </w:t>
            </w:r>
            <w:r w:rsidR="00DC017F" w:rsidRPr="00DC017F">
              <w:rPr>
                <w:rFonts w:ascii="Calibri" w:eastAsia="Calibri" w:hAnsi="Calibri"/>
                <w:b/>
                <w:bCs/>
                <w:color w:val="000000"/>
              </w:rPr>
              <w:t xml:space="preserve">- Proprietary cable that is only used by Apple devices </w:t>
            </w:r>
          </w:p>
          <w:p w14:paraId="1A646CE6" w14:textId="777A4EFA" w:rsidR="000F1241" w:rsidRPr="007E59A2" w:rsidRDefault="00DC017F" w:rsidP="00DC017F">
            <w:pPr>
              <w:jc w:val="center"/>
              <w:rPr>
                <w:b/>
                <w:bCs/>
              </w:rPr>
            </w:pPr>
            <w:r w:rsidRPr="00DC017F">
              <w:rPr>
                <w:rFonts w:ascii="Calibri" w:eastAsia="Calibri" w:hAnsi="Calibri"/>
                <w:b/>
                <w:bCs/>
                <w:color w:val="000000"/>
              </w:rPr>
              <w:t>- supplies power and can transfer data</w:t>
            </w:r>
          </w:p>
        </w:tc>
      </w:tr>
    </w:tbl>
    <w:p w14:paraId="6BD13375" w14:textId="77777777" w:rsidR="00657315" w:rsidRDefault="00657315"/>
    <w:sectPr w:rsidR="00657315" w:rsidSect="00034616">
      <w:pgSz w:w="12240" w:h="15840"/>
      <w:pgMar w:top="288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1515707">
    <w:abstractNumId w:val="8"/>
  </w:num>
  <w:num w:numId="2" w16cid:durableId="1772121155">
    <w:abstractNumId w:val="6"/>
  </w:num>
  <w:num w:numId="3" w16cid:durableId="1367869385">
    <w:abstractNumId w:val="5"/>
  </w:num>
  <w:num w:numId="4" w16cid:durableId="1746610418">
    <w:abstractNumId w:val="4"/>
  </w:num>
  <w:num w:numId="5" w16cid:durableId="619149549">
    <w:abstractNumId w:val="7"/>
  </w:num>
  <w:num w:numId="6" w16cid:durableId="1583903900">
    <w:abstractNumId w:val="3"/>
  </w:num>
  <w:num w:numId="7" w16cid:durableId="753433827">
    <w:abstractNumId w:val="2"/>
  </w:num>
  <w:num w:numId="8" w16cid:durableId="1150287902">
    <w:abstractNumId w:val="1"/>
  </w:num>
  <w:num w:numId="9" w16cid:durableId="43583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1241"/>
    <w:rsid w:val="0015074B"/>
    <w:rsid w:val="0029639D"/>
    <w:rsid w:val="00326F90"/>
    <w:rsid w:val="00544E90"/>
    <w:rsid w:val="00657315"/>
    <w:rsid w:val="007E59A2"/>
    <w:rsid w:val="009247AF"/>
    <w:rsid w:val="00A03C7B"/>
    <w:rsid w:val="00AA1D8D"/>
    <w:rsid w:val="00B47730"/>
    <w:rsid w:val="00C90EE9"/>
    <w:rsid w:val="00CB0664"/>
    <w:rsid w:val="00DC01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E9CA1C"/>
  <w14:defaultImageDpi w14:val="300"/>
  <w15:docId w15:val="{DE1AFDB1-2444-4D6B-8566-D32C84EA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SukmyRamen190 s</dc:creator>
  <cp:keywords/>
  <dc:description>generated by python-docx</dc:description>
  <cp:lastModifiedBy>Lounsberry, Anthony B (NVC)</cp:lastModifiedBy>
  <cp:revision>2</cp:revision>
  <cp:lastPrinted>2025-07-29T20:09:00Z</cp:lastPrinted>
  <dcterms:created xsi:type="dcterms:W3CDTF">2025-07-29T22:30:00Z</dcterms:created>
  <dcterms:modified xsi:type="dcterms:W3CDTF">2025-07-29T22:40:00Z</dcterms:modified>
  <cp:category/>
</cp:coreProperties>
</file>