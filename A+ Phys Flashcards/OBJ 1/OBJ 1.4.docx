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40A1BCE8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6A90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>
              <w:rPr>
                <w:b/>
                <w:bCs/>
              </w:rPr>
              <w:t>2G Second Gen Network</w:t>
            </w:r>
          </w:p>
          <w:p w14:paraId="1E2119BA" w14:textId="04C142B8" w:rsidR="005620A9" w:rsidRPr="007E59A2" w:rsidRDefault="00562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182D6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>
              <w:rPr>
                <w:b/>
                <w:bCs/>
              </w:rPr>
              <w:t>3G Third Gen Network</w:t>
            </w:r>
          </w:p>
          <w:p w14:paraId="76E4BFDF" w14:textId="36DDB11F" w:rsidR="005620A9" w:rsidRPr="007E59A2" w:rsidRDefault="00562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1.4</w:t>
            </w:r>
          </w:p>
        </w:tc>
      </w:tr>
      <w:tr w:rsidR="000F1241" w14:paraId="13E9DBD7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0F228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 w:rsidRPr="005620A9">
              <w:rPr>
                <w:b/>
                <w:bCs/>
              </w:rPr>
              <w:t>4G Fourth Gen Network</w:t>
            </w:r>
          </w:p>
          <w:p w14:paraId="740E9403" w14:textId="1E447DCA" w:rsidR="005620A9" w:rsidRPr="005620A9" w:rsidRDefault="00562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1.4</w:t>
            </w:r>
          </w:p>
          <w:p w14:paraId="17D8E388" w14:textId="5CBF1531" w:rsidR="005620A9" w:rsidRPr="007E59A2" w:rsidRDefault="005620A9" w:rsidP="005620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F933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>
              <w:rPr>
                <w:b/>
                <w:bCs/>
              </w:rPr>
              <w:t>5G Fifth Gen Network</w:t>
            </w:r>
          </w:p>
          <w:p w14:paraId="769D8450" w14:textId="668F02D2" w:rsidR="005620A9" w:rsidRPr="007E59A2" w:rsidRDefault="00562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1.4</w:t>
            </w:r>
          </w:p>
        </w:tc>
      </w:tr>
      <w:tr w:rsidR="000F1241" w14:paraId="484CE1D4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D6411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>
              <w:rPr>
                <w:b/>
                <w:bCs/>
              </w:rPr>
              <w:t>REFER TO OBSIDIAN NOTES FOR FURTHER</w:t>
            </w:r>
          </w:p>
          <w:p w14:paraId="5016547B" w14:textId="77777777" w:rsidR="005620A9" w:rsidRDefault="00562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CARDS / NOTES</w:t>
            </w:r>
          </w:p>
          <w:p w14:paraId="28E04B3A" w14:textId="77777777" w:rsidR="005620A9" w:rsidRDefault="00562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4/10 only on physical cards.</w:t>
            </w:r>
          </w:p>
          <w:p w14:paraId="0DA37471" w14:textId="1309113D" w:rsidR="005620A9" w:rsidRPr="005620A9" w:rsidRDefault="00562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C268" w14:textId="77777777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9A2">
              <w:rPr>
                <w:b/>
                <w:bCs/>
              </w:rPr>
              <w:t>6</w:t>
            </w:r>
          </w:p>
        </w:tc>
      </w:tr>
    </w:tbl>
    <w:p w14:paraId="488057E2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53268421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16B70CFE" w14:textId="77777777" w:rsidR="005620A9" w:rsidRPr="005620A9" w:rsidRDefault="00000000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5620A9" w:rsidRPr="005620A9">
              <w:rPr>
                <w:rFonts w:ascii="Calibri" w:eastAsia="Calibri" w:hAnsi="Calibri"/>
                <w:b/>
                <w:bCs/>
                <w:color w:val="000000"/>
              </w:rPr>
              <w:t>- improved data speeds</w:t>
            </w:r>
          </w:p>
          <w:p w14:paraId="78B1644C" w14:textId="77777777" w:rsid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- enables mobile internet access, video calls, </w:t>
            </w:r>
          </w:p>
          <w:p w14:paraId="077A3C00" w14:textId="6AFFF6F1" w:rsidR="005620A9" w:rsidRP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multimedia services </w:t>
            </w:r>
          </w:p>
          <w:p w14:paraId="5F22CB6D" w14:textId="77777777" w:rsid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- technologies include UMTS (universal mobile </w:t>
            </w:r>
          </w:p>
          <w:p w14:paraId="775C89AA" w14:textId="39CBEBD3" w:rsidR="005620A9" w:rsidRP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>telecommunications system) and CDMA2000</w:t>
            </w:r>
          </w:p>
          <w:p w14:paraId="7EB85915" w14:textId="341A2B68" w:rsidR="000F1241" w:rsidRPr="007E59A2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>- typical speeds ranging 200 Kbps to several Mbps</w:t>
            </w:r>
          </w:p>
        </w:tc>
        <w:tc>
          <w:tcPr>
            <w:tcW w:w="7200" w:type="dxa"/>
            <w:vAlign w:val="center"/>
          </w:tcPr>
          <w:p w14:paraId="502CB794" w14:textId="77777777" w:rsidR="005620A9" w:rsidRPr="005620A9" w:rsidRDefault="00000000" w:rsidP="005620A9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 w:rsidRPr="005620A9">
              <w:rPr>
                <w:b/>
                <w:bCs/>
              </w:rPr>
              <w:t xml:space="preserve">- primarily designed for voice communication, basic data services like SMS </w:t>
            </w:r>
          </w:p>
          <w:p w14:paraId="5E8B84A0" w14:textId="77777777" w:rsidR="005620A9" w:rsidRPr="005620A9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b/>
                <w:bCs/>
              </w:rPr>
              <w:t>- utilizes technologies like GSM &amp; CDMA</w:t>
            </w:r>
          </w:p>
          <w:p w14:paraId="013E6E9F" w14:textId="296BE27E" w:rsidR="000F1241" w:rsidRPr="007E59A2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b/>
                <w:bCs/>
              </w:rPr>
              <w:t>- data speeds limited typically up to 50 Kbps</w:t>
            </w:r>
          </w:p>
        </w:tc>
      </w:tr>
      <w:tr w:rsidR="000F1241" w14:paraId="4E30F4A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D6B9CDF" w14:textId="77777777" w:rsidR="005620A9" w:rsidRPr="005620A9" w:rsidRDefault="00000000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5620A9"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- allows massive amount connected devices </w:t>
            </w:r>
          </w:p>
          <w:p w14:paraId="046DEFCE" w14:textId="77777777" w:rsidR="005620A9" w:rsidRP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- enhanced mobile broadband </w:t>
            </w:r>
          </w:p>
          <w:p w14:paraId="08956EAE" w14:textId="77777777" w:rsidR="005620A9" w:rsidRP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>- speeds up to 10 Gbps</w:t>
            </w:r>
          </w:p>
          <w:p w14:paraId="1571DF83" w14:textId="77777777" w:rsid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- supports advanced applications like </w:t>
            </w:r>
          </w:p>
          <w:p w14:paraId="0C602B60" w14:textId="77777777" w:rsidR="005620A9" w:rsidRDefault="005620A9" w:rsidP="005620A9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 xml:space="preserve">augmented reality, smart cities, IoT </w:t>
            </w:r>
          </w:p>
          <w:p w14:paraId="07A7D2F0" w14:textId="4C985E22" w:rsidR="000F1241" w:rsidRPr="007E59A2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rFonts w:ascii="Calibri" w:eastAsia="Calibri" w:hAnsi="Calibri"/>
                <w:b/>
                <w:bCs/>
                <w:color w:val="000000"/>
              </w:rPr>
              <w:t>(Internet of Things) devices</w:t>
            </w:r>
          </w:p>
        </w:tc>
        <w:tc>
          <w:tcPr>
            <w:tcW w:w="7200" w:type="dxa"/>
            <w:vAlign w:val="center"/>
          </w:tcPr>
          <w:p w14:paraId="301D933F" w14:textId="77777777" w:rsidR="005620A9" w:rsidRPr="005620A9" w:rsidRDefault="00000000" w:rsidP="005620A9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 w:rsidRPr="005620A9">
              <w:rPr>
                <w:b/>
                <w:bCs/>
              </w:rPr>
              <w:t xml:space="preserve">- enhances data speeds </w:t>
            </w:r>
          </w:p>
          <w:p w14:paraId="6C64080E" w14:textId="77777777" w:rsidR="005620A9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b/>
                <w:bCs/>
              </w:rPr>
              <w:t xml:space="preserve">- supports high-def video streaming, online </w:t>
            </w:r>
          </w:p>
          <w:p w14:paraId="79A69806" w14:textId="48291DAB" w:rsidR="005620A9" w:rsidRPr="005620A9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b/>
                <w:bCs/>
              </w:rPr>
              <w:t xml:space="preserve">gaming, faster downloads </w:t>
            </w:r>
          </w:p>
          <w:p w14:paraId="14C89EBD" w14:textId="77777777" w:rsidR="005620A9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b/>
                <w:bCs/>
              </w:rPr>
              <w:t xml:space="preserve">- LTE (long term evolution) and WiMAX </w:t>
            </w:r>
          </w:p>
          <w:p w14:paraId="07230A9B" w14:textId="5495E03E" w:rsidR="005620A9" w:rsidRPr="005620A9" w:rsidRDefault="005620A9" w:rsidP="005620A9">
            <w:pPr>
              <w:jc w:val="center"/>
              <w:rPr>
                <w:b/>
                <w:bCs/>
              </w:rPr>
            </w:pPr>
            <w:r w:rsidRPr="005620A9">
              <w:rPr>
                <w:b/>
                <w:bCs/>
              </w:rPr>
              <w:t xml:space="preserve">common tech </w:t>
            </w:r>
          </w:p>
          <w:p w14:paraId="4C54042C" w14:textId="665A897D" w:rsidR="000F1241" w:rsidRDefault="005620A9" w:rsidP="005620A9">
            <w:pPr>
              <w:jc w:val="center"/>
            </w:pPr>
            <w:r w:rsidRPr="005620A9">
              <w:rPr>
                <w:b/>
                <w:bCs/>
              </w:rPr>
              <w:t>- speeds from 10 Mbps to 1 Gbps</w:t>
            </w:r>
          </w:p>
        </w:tc>
      </w:tr>
      <w:tr w:rsidR="000F1241" w14:paraId="6E9D98DE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4726C7B8" w14:textId="77777777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7E59A2">
              <w:rPr>
                <w:rFonts w:ascii="Calibri" w:eastAsia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7200" w:type="dxa"/>
            <w:vAlign w:val="center"/>
          </w:tcPr>
          <w:p w14:paraId="2B8FB593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5620A9">
              <w:rPr>
                <w:rFonts w:ascii="Calibri" w:eastAsia="Calibri" w:hAnsi="Calibri"/>
                <w:color w:val="000000"/>
              </w:rPr>
              <w:t>::</w:t>
            </w:r>
            <w:r w:rsidR="005620A9">
              <w:rPr>
                <w:rFonts w:ascii="Calibri" w:eastAsia="Calibri" w:hAnsi="Calibri"/>
                <w:b/>
                <w:bCs/>
                <w:color w:val="000000"/>
              </w:rPr>
              <w:t>ON OBSIDIAN::</w:t>
            </w:r>
          </w:p>
          <w:p w14:paraId="474E0BF9" w14:textId="77777777" w:rsidR="005620A9" w:rsidRDefault="005620A9" w:rsidP="005620A9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GSM vs CDMA</w:t>
            </w:r>
          </w:p>
          <w:p w14:paraId="3DA4CC14" w14:textId="77777777" w:rsidR="005620A9" w:rsidRDefault="005620A9" w:rsidP="005620A9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Roaming List (PRL) Updates</w:t>
            </w:r>
          </w:p>
          <w:p w14:paraId="01DB123C" w14:textId="77777777" w:rsidR="005620A9" w:rsidRDefault="005620A9" w:rsidP="005620A9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Bluetooth</w:t>
            </w:r>
          </w:p>
          <w:p w14:paraId="6686A3C6" w14:textId="77777777" w:rsidR="005620A9" w:rsidRDefault="005620A9" w:rsidP="005620A9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 Services</w:t>
            </w:r>
          </w:p>
          <w:p w14:paraId="17950971" w14:textId="77777777" w:rsidR="005620A9" w:rsidRDefault="005620A9" w:rsidP="005620A9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 Device Mgmt (MDM) / Mobile App</w:t>
            </w:r>
          </w:p>
          <w:p w14:paraId="767CB57B" w14:textId="77777777" w:rsidR="005620A9" w:rsidRDefault="005620A9" w:rsidP="005620A9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Mgmt (MAM)</w:t>
            </w:r>
          </w:p>
          <w:p w14:paraId="3FE84322" w14:textId="77777777" w:rsidR="005620A9" w:rsidRDefault="005620A9" w:rsidP="005620A9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Mobile Device Synchronization</w:t>
            </w:r>
          </w:p>
          <w:p w14:paraId="35C8ACE5" w14:textId="77519FAA" w:rsidR="005620A9" w:rsidRPr="005620A9" w:rsidRDefault="005620A9" w:rsidP="005620A9">
            <w:pPr>
              <w:ind w:left="360"/>
              <w:rPr>
                <w:b/>
                <w:bCs/>
              </w:rPr>
            </w:pPr>
          </w:p>
        </w:tc>
      </w:tr>
    </w:tbl>
    <w:p w14:paraId="2EFE6806" w14:textId="5C5B1F43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DF002D"/>
    <w:multiLevelType w:val="hybridMultilevel"/>
    <w:tmpl w:val="6EA8B478"/>
    <w:lvl w:ilvl="0" w:tplc="A30C80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  <w:num w:numId="10" w16cid:durableId="808940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544E90"/>
    <w:rsid w:val="005620A9"/>
    <w:rsid w:val="00657315"/>
    <w:rsid w:val="007E59A2"/>
    <w:rsid w:val="009247AF"/>
    <w:rsid w:val="00A03C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6624C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1</cp:revision>
  <cp:lastPrinted>2025-07-29T20:09:00Z</cp:lastPrinted>
  <dcterms:created xsi:type="dcterms:W3CDTF">2025-07-29T22:47:00Z</dcterms:created>
  <dcterms:modified xsi:type="dcterms:W3CDTF">2025-07-29T22:54:00Z</dcterms:modified>
  <cp:category/>
</cp:coreProperties>
</file>