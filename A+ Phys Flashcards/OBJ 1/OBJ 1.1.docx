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13E1F43C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8D7F5" w14:textId="306068C9" w:rsidR="00041C58" w:rsidRDefault="00000000" w:rsidP="00041C58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041C58">
              <w:t>Biometric Sensor</w:t>
            </w:r>
          </w:p>
          <w:p w14:paraId="2AE92D68" w14:textId="6C05AA3A" w:rsidR="00041C58" w:rsidRPr="00041C58" w:rsidRDefault="00041C58" w:rsidP="00041C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81EE1" w14:textId="77777777" w:rsidR="000F1241" w:rsidRDefault="00000000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041C58">
              <w:t>Near-field Communication (NFC) Scanner</w:t>
            </w:r>
          </w:p>
          <w:p w14:paraId="4E7FB224" w14:textId="0031372B" w:rsidR="00041C58" w:rsidRPr="00041C58" w:rsidRDefault="00041C58">
            <w:pPr>
              <w:jc w:val="center"/>
            </w:pPr>
            <w:r>
              <w:rPr>
                <w:b/>
                <w:bCs/>
              </w:rPr>
              <w:t>OBJ 1.1</w:t>
            </w:r>
          </w:p>
        </w:tc>
      </w:tr>
      <w:tr w:rsidR="000F1241" w14:paraId="2742AECF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3BC7F" w14:textId="77777777" w:rsidR="000F1241" w:rsidRDefault="00000000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041C58">
              <w:t>Kensington Lock (K-Slot / Kensington Security Lock)</w:t>
            </w:r>
          </w:p>
          <w:p w14:paraId="5E635D83" w14:textId="012E6F05" w:rsidR="00041C58" w:rsidRPr="00041C58" w:rsidRDefault="00041C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761E1" w14:textId="4FDC63CA" w:rsidR="000F1241" w:rsidRDefault="00000000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</w:p>
        </w:tc>
      </w:tr>
      <w:tr w:rsidR="000F1241" w14:paraId="09760E85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0C46" w14:textId="1F779FCC" w:rsidR="000F1241" w:rsidRDefault="00000000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A16F" w14:textId="1537A0C0" w:rsidR="000F1241" w:rsidRDefault="00000000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</w:p>
        </w:tc>
      </w:tr>
    </w:tbl>
    <w:p w14:paraId="1117CD13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5C346426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787C6D03" w14:textId="77777777" w:rsidR="00EA7698" w:rsidRDefault="00000000" w:rsidP="00EA7698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A7698">
              <w:t xml:space="preserve">used to pair peripheral devices </w:t>
            </w:r>
          </w:p>
          <w:p w14:paraId="02A8F096" w14:textId="586F11B0" w:rsidR="00EA7698" w:rsidRDefault="00EA7698" w:rsidP="00EA7698">
            <w:pPr>
              <w:jc w:val="center"/>
            </w:pPr>
            <w:r>
              <w:t>to a smartphone or tablet</w:t>
            </w:r>
            <w:r>
              <w:t>.</w:t>
            </w:r>
          </w:p>
          <w:p w14:paraId="185867B4" w14:textId="77777777" w:rsidR="00EA7698" w:rsidRDefault="00EA7698" w:rsidP="00EA7698">
            <w:pPr>
              <w:jc w:val="center"/>
            </w:pPr>
            <w:r>
              <w:t xml:space="preserve">- Allows a device to receive </w:t>
            </w:r>
          </w:p>
          <w:p w14:paraId="4E261301" w14:textId="77777777" w:rsidR="00EA7698" w:rsidRDefault="00EA7698" w:rsidP="00EA7698">
            <w:pPr>
              <w:jc w:val="center"/>
            </w:pPr>
            <w:r>
              <w:t>and send information in the NFC format</w:t>
            </w:r>
            <w:r>
              <w:t>.</w:t>
            </w:r>
          </w:p>
          <w:p w14:paraId="41A59378" w14:textId="77777777" w:rsidR="00EA7698" w:rsidRDefault="00EA7698" w:rsidP="00EA7698">
            <w:pPr>
              <w:jc w:val="center"/>
            </w:pPr>
            <w:r>
              <w:t>- The pairing process can be done</w:t>
            </w:r>
          </w:p>
          <w:p w14:paraId="592313B0" w14:textId="08172E34" w:rsidR="000F1241" w:rsidRDefault="00EA7698" w:rsidP="00EA7698">
            <w:pPr>
              <w:jc w:val="center"/>
            </w:pPr>
            <w:r>
              <w:t>automatically by using NFC connection</w:t>
            </w:r>
          </w:p>
        </w:tc>
        <w:tc>
          <w:tcPr>
            <w:tcW w:w="7200" w:type="dxa"/>
            <w:vAlign w:val="center"/>
          </w:tcPr>
          <w:p w14:paraId="31B73336" w14:textId="33A85016" w:rsidR="000F1241" w:rsidRDefault="00000000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A7698" w:rsidRPr="00EA7698">
              <w:t>allows users to create a template of a feature of the laptop's body (fingerprint, facial scan, or voice recognition)</w:t>
            </w:r>
          </w:p>
        </w:tc>
      </w:tr>
      <w:tr w:rsidR="000F1241" w14:paraId="67F516EF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60F2F539" w14:textId="6EFC6C57" w:rsidR="000F1241" w:rsidRDefault="00000000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</w:p>
        </w:tc>
        <w:tc>
          <w:tcPr>
            <w:tcW w:w="7200" w:type="dxa"/>
            <w:vAlign w:val="center"/>
          </w:tcPr>
          <w:p w14:paraId="67ED7AFF" w14:textId="77777777" w:rsidR="00EA7698" w:rsidRDefault="00000000">
            <w:pPr>
              <w:jc w:val="center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  <w:r w:rsidR="00EA7698" w:rsidRPr="00EA7698">
              <w:rPr>
                <w:rFonts w:ascii="Calibri" w:eastAsia="Calibri" w:hAnsi="Calibri"/>
                <w:color w:val="000000"/>
              </w:rPr>
              <w:t xml:space="preserve">small port on side of laptop that able to </w:t>
            </w:r>
          </w:p>
          <w:p w14:paraId="63B6695E" w14:textId="4F39653B" w:rsidR="000F1241" w:rsidRDefault="00EA7698">
            <w:pPr>
              <w:jc w:val="center"/>
            </w:pPr>
            <w:r w:rsidRPr="00EA7698">
              <w:rPr>
                <w:rFonts w:ascii="Calibri" w:eastAsia="Calibri" w:hAnsi="Calibri"/>
                <w:color w:val="000000"/>
              </w:rPr>
              <w:t>connect a metal braided cable to lock</w:t>
            </w:r>
          </w:p>
        </w:tc>
      </w:tr>
      <w:tr w:rsidR="000F1241" w14:paraId="54A371D0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407DBC38" w14:textId="500F4D23" w:rsidR="000F1241" w:rsidRDefault="00000000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</w:p>
        </w:tc>
        <w:tc>
          <w:tcPr>
            <w:tcW w:w="7200" w:type="dxa"/>
            <w:vAlign w:val="center"/>
          </w:tcPr>
          <w:p w14:paraId="32AA91AD" w14:textId="592CC0B1" w:rsidR="000F1241" w:rsidRDefault="00000000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</w:p>
        </w:tc>
      </w:tr>
    </w:tbl>
    <w:p w14:paraId="1D521BD8" w14:textId="77777777" w:rsidR="00C577FB" w:rsidRDefault="00C577FB"/>
    <w:sectPr w:rsidR="00C577FB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58"/>
    <w:rsid w:val="0006063C"/>
    <w:rsid w:val="000F1241"/>
    <w:rsid w:val="0015074B"/>
    <w:rsid w:val="0029639D"/>
    <w:rsid w:val="00326F90"/>
    <w:rsid w:val="0076198A"/>
    <w:rsid w:val="007E59A2"/>
    <w:rsid w:val="009247AF"/>
    <w:rsid w:val="00A03C7B"/>
    <w:rsid w:val="00AA1D8D"/>
    <w:rsid w:val="00B47730"/>
    <w:rsid w:val="00C577FB"/>
    <w:rsid w:val="00CB0664"/>
    <w:rsid w:val="00EA76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9A63B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4</cp:revision>
  <cp:lastPrinted>2025-07-29T19:42:00Z</cp:lastPrinted>
  <dcterms:created xsi:type="dcterms:W3CDTF">2025-07-29T19:48:00Z</dcterms:created>
  <dcterms:modified xsi:type="dcterms:W3CDTF">2025-07-29T22:02:00Z</dcterms:modified>
  <cp:category/>
</cp:coreProperties>
</file>